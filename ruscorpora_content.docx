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2"/>
        </w:rPr>
        <w:t>Info</w:t>
      </w:r>
    </w:p>
    <w:p>
      <w:r>
        <w:t>Request URL: http://ruscorpora.ru/s/GZZJ3</w:t>
        <w:br/>
        <w:t>Corpus name: poetic</w:t>
        <w:br/>
        <w:t>File saved: 25.10.2025 UTC+0300 22:20:34</w:t>
        <w:br/>
        <w:t>Documents found: 414</w:t>
        <w:br/>
        <w:t>Documents with examples downloaded: 250</w:t>
        <w:br/>
        <w:t>Examples found: 1147</w:t>
        <w:br/>
        <w:t>Examples downloaded: 586</w:t>
        <w:br/>
        <w:t>Sort by: default (by creation date reversed)</w:t>
        <w:br/>
        <w:t>Request: gr:A &amp; (t:physq:form | t:physq:color)</w:t>
        <w:br/>
      </w:r>
    </w:p>
    <w:p>
      <w:r>
        <w:rPr>
          <w:b/>
          <w:sz w:val="22"/>
        </w:rPr>
        <w:t>Examples</w:t>
      </w:r>
    </w:p>
    <w:p>
      <w:r>
        <w:t>В. В. Маяковский. Марш двадцати пяти тысяч  («Мы выбили / белых / орлов да ворон…») (1930)</w:t>
      </w:r>
    </w:p>
    <w:p>
      <w:pPr>
        <w:pStyle w:val="ListNumber"/>
      </w:pPr>
      <w:r>
        <w:t xml:space="preserve">Мы выбили </w:t>
      </w:r>
      <w:r>
        <w:rPr>
          <w:b/>
          <w:i/>
        </w:rPr>
        <w:t>белых</w:t>
      </w:r>
      <w:r>
        <w:t xml:space="preserve"> орлов да ворон, в боях по степям пролетали.</w:t>
      </w:r>
      <w:r>
        <w:t xml:space="preserve"> [В. В. Маяковский. Марш двадцати пяти тысяч  («Мы выбили / белых / орлов да ворон…») (1930) (aabc77720f9bf56a2841015df64cedf5:1:2)]</w:t>
        <w:br/>
      </w:r>
    </w:p>
    <w:p>
      <w:pPr>
        <w:pStyle w:val="ListNumber"/>
      </w:pPr>
      <w:r>
        <w:t xml:space="preserve">Вперед, 25 [двадцать пять]! </w:t>
      </w:r>
      <w:r>
        <w:rPr>
          <w:b/>
          <w:i/>
        </w:rPr>
        <w:t>Стальные</w:t>
      </w:r>
      <w:r>
        <w:t xml:space="preserve"> рабочие тыщи. Не жди, голодая, кулацких забот, не жди избавления с неба.</w:t>
      </w:r>
      <w:r>
        <w:t xml:space="preserve"> [В. В. Маяковский. Марш двадцати пяти тысяч  («Мы выбили / белых / орлов да ворон…») (1930) (aabc77720f9bf56a2841015df64cedf5:6:0)]</w:t>
        <w:br/>
      </w:r>
    </w:p>
    <w:p>
      <w:pPr>
        <w:pStyle w:val="ListNumber"/>
      </w:pPr>
      <w:r>
        <w:t xml:space="preserve">На лошадь </w:t>
      </w:r>
      <w:r>
        <w:rPr>
          <w:b/>
          <w:i/>
        </w:rPr>
        <w:t>стальную</w:t>
      </w:r>
      <w:r>
        <w:t xml:space="preserve"> уверенно сядь, на пашне пыхти, тракторище.</w:t>
      </w:r>
      <w:r>
        <w:t xml:space="preserve"> [В. В. Маяковский. Марш двадцати пяти тысяч  («Мы выбили / белых / орлов да ворон…») (1930) (aabc77720f9bf56a2841015df64cedf5:9:2)]</w:t>
        <w:br/>
      </w:r>
    </w:p>
    <w:p>
      <w:pPr>
        <w:pStyle w:val="ListNumber"/>
      </w:pPr>
      <w:r>
        <w:t xml:space="preserve">Вперед, 25 [двадцать пять]! </w:t>
      </w:r>
      <w:r>
        <w:rPr>
          <w:b/>
          <w:i/>
        </w:rPr>
        <w:t>Стальные</w:t>
      </w:r>
      <w:r>
        <w:t xml:space="preserve"> рабочие тыщи. Батрак и рабочий― по крови родня, на фронте смешались костями.</w:t>
      </w:r>
      <w:r>
        <w:t xml:space="preserve"> [В. В. Маяковский. Марш двадцати пяти тысяч  («Мы выбили / белых / орлов да ворон…») (1930) (aabc77720f9bf56a2841015df64cedf5:12:0)]</w:t>
        <w:br/>
      </w:r>
    </w:p>
    <w:p>
      <w:pPr>
        <w:pStyle w:val="ListNumber"/>
      </w:pPr>
      <w:r>
        <w:t xml:space="preserve">Вперед, 25 [двадцать пять]! </w:t>
      </w:r>
      <w:r>
        <w:rPr>
          <w:b/>
          <w:i/>
        </w:rPr>
        <w:t>Стальные</w:t>
      </w:r>
      <w:r>
        <w:t xml:space="preserve"> рабочие тыщи. Враги наступают, покончить пора с их бандой попово-кулачьей.</w:t>
      </w:r>
      <w:r>
        <w:t xml:space="preserve"> [В. В. Маяковский. Марш двадцати пяти тысяч  («Мы выбили / белых / орлов да ворон…») (1930) (aabc77720f9bf56a2841015df64cedf5:18:0)]</w:t>
        <w:br/>
      </w:r>
    </w:p>
    <w:p>
      <w:pPr>
        <w:pStyle w:val="ListNumber"/>
      </w:pPr>
      <w:r>
        <w:t xml:space="preserve">Вперед, 25 [двадцать пять]! </w:t>
      </w:r>
      <w:r>
        <w:rPr>
          <w:b/>
          <w:i/>
        </w:rPr>
        <w:t>Стальные</w:t>
      </w:r>
      <w:r>
        <w:t xml:space="preserve"> рабочие тыщи. Под жнейкой машинною, жатва, вались, ― пусть хлеб урожаится втрое!</w:t>
      </w:r>
      <w:r>
        <w:t xml:space="preserve"> [В. В. Маяковский. Марш двадцати пяти тысяч  («Мы выбили / белых / орлов да ворон…») (1930) (aabc77720f9bf56a2841015df64cedf5:24:0)]</w:t>
        <w:br/>
      </w:r>
    </w:p>
    <w:p>
      <w:pPr>
        <w:pStyle w:val="ListNumber"/>
      </w:pPr>
      <w:r>
        <w:t xml:space="preserve">Вперед, 25 [двадцать пять]! </w:t>
      </w:r>
      <w:r>
        <w:rPr>
          <w:b/>
          <w:i/>
        </w:rPr>
        <w:t>Стальные</w:t>
      </w:r>
      <w:r>
        <w:t xml:space="preserve"> рабочие тыщи.</w:t>
        <w:br/>
        <w:br/>
        <w:t xml:space="preserve"> [1930]</w:t>
      </w:r>
      <w:r>
        <w:t xml:space="preserve"> [В. В. Маяковский. Марш двадцати пяти тысяч  («Мы выбили / белых / орлов да ворон…») (1930) (aabc77720f9bf56a2841015df64cedf5:30:0)]</w:t>
        <w:br/>
      </w:r>
    </w:p>
    <w:p>
      <w:r>
        <w:t>В. В. Маяковский. Новый тип  («Нос на квинте, / щелки-глазки…») (1930)</w:t>
      </w:r>
    </w:p>
    <w:p>
      <w:pPr>
        <w:pStyle w:val="ListNumber"/>
      </w:pPr>
      <w:r>
        <w:t xml:space="preserve">Разве освещает ум пару глазок, </w:t>
      </w:r>
      <w:r>
        <w:rPr>
          <w:b/>
          <w:i/>
        </w:rPr>
        <w:t>тупо</w:t>
      </w:r>
      <w:r>
        <w:t xml:space="preserve"> зрячих?</w:t>
      </w:r>
      <w:r>
        <w:t xml:space="preserve"> [В. В. Маяковский. Новый тип  («Нос на квинте, / щелки-глазки…») (1930) (0c12f533a6693dd8d56be662531e4b37:5:5)]</w:t>
        <w:br/>
      </w:r>
    </w:p>
    <w:p>
      <w:r>
        <w:t>В. В. Маяковский. Подводный комсомолец  («Готовь, / рабочий молодой…») (1930)</w:t>
      </w:r>
    </w:p>
    <w:p>
      <w:pPr>
        <w:pStyle w:val="ListNumber"/>
      </w:pPr>
      <w:r>
        <w:t xml:space="preserve">Для нас прикрыт банкирский шкаф ― и рубль не подзаймёте. Сидят на </w:t>
      </w:r>
      <w:r>
        <w:rPr>
          <w:b/>
          <w:i/>
        </w:rPr>
        <w:t>золотых</w:t>
      </w:r>
      <w:r>
        <w:t xml:space="preserve"> мешках Антантовские тети. Пугая вражьи корабли, гудком разиньте глотку, на комсомольские рубли мы выстроим подлодку.</w:t>
      </w:r>
      <w:r>
        <w:t xml:space="preserve"> [В. В. Маяковский. Подводный комсомолец  («Готовь, / рабочий молодой…») (1930) (9706762a11977667119cc0d35402eba4:4:2)]</w:t>
        <w:br/>
      </w:r>
    </w:p>
    <w:p>
      <w:r>
        <w:t>В. В. Маяковский. Стихотворение одежно-молодежное  («В известном октябре / известного годика…») (1930)</w:t>
      </w:r>
    </w:p>
    <w:p>
      <w:pPr>
        <w:pStyle w:val="ListNumber"/>
      </w:pPr>
      <w:r>
        <w:t xml:space="preserve">Рубли завелись у рабочей дочки, у пролетарки в </w:t>
      </w:r>
      <w:r>
        <w:rPr>
          <w:b/>
          <w:i/>
        </w:rPr>
        <w:t>красном</w:t>
      </w:r>
      <w:r>
        <w:t xml:space="preserve"> платочке.</w:t>
      </w:r>
      <w:r>
        <w:t xml:space="preserve"> [В. В. Маяковский. Стихотворение одежно-молодежное  («В известном октябре / известного годика…») (1930) (454e455d797bd44d1912d1bc3e49af85:7:8)]</w:t>
        <w:br/>
      </w:r>
    </w:p>
    <w:p>
      <w:r>
        <w:t>В. В. Маяковский. Тревога  («Сорвете производство — / пятилетку провороните…») (1930)</w:t>
      </w:r>
    </w:p>
    <w:p>
      <w:pPr>
        <w:pStyle w:val="ListNumber"/>
      </w:pPr>
      <w:r>
        <w:t xml:space="preserve">Срыв промфинплана преступен не менее, чем спячка в хлебозаготовках. </w:t>
      </w:r>
      <w:r>
        <w:rPr>
          <w:b/>
          <w:i/>
        </w:rPr>
        <w:t>Кривая</w:t>
      </w:r>
      <w:r>
        <w:t xml:space="preserve"> прогулов снизилась, спала. Заметно и простому глазу.</w:t>
      </w:r>
      <w:r>
        <w:t xml:space="preserve"> [В. В. Маяковский. Тревога  («Сорвете производство — / пятилетку провороните…») (1930) (0aa7399c839eb13f4bcde2c6cb0f1c8c:20:0)]</w:t>
        <w:br/>
      </w:r>
    </w:p>
    <w:p>
      <w:pPr>
        <w:pStyle w:val="ListNumber"/>
      </w:pPr>
      <w:r>
        <w:t xml:space="preserve">Примите против внутренних неполадок внутреннее лекарство самокритики. Иди, работа, </w:t>
      </w:r>
      <w:r>
        <w:rPr>
          <w:b/>
          <w:i/>
        </w:rPr>
        <w:t>ровно</w:t>
      </w:r>
      <w:r>
        <w:t xml:space="preserve"> и планно. Разводите все пары!</w:t>
      </w:r>
      <w:r>
        <w:t xml:space="preserve"> [В. В. Маяковский. Тревога  («Сорвете производство — / пятилетку провороните…») (1930) (0aa7399c839eb13f4bcde2c6cb0f1c8c:26:2)]</w:t>
        <w:br/>
      </w:r>
    </w:p>
    <w:p>
      <w:r>
        <w:t>В. В. Маяковский. Во весь голос  («Уважаемые / товарищи потомки!..») (1929-1930)</w:t>
      </w:r>
    </w:p>
    <w:p>
      <w:pPr>
        <w:pStyle w:val="ListNumber"/>
      </w:pPr>
      <w:r>
        <w:t xml:space="preserve">И, возможно, скажет ваш ученый, кроя эрудицией вопросов рой, что жил-де такой певец кипяченой и </w:t>
      </w:r>
      <w:r>
        <w:rPr>
          <w:b/>
          <w:i/>
        </w:rPr>
        <w:t>ярый</w:t>
      </w:r>
      <w:r>
        <w:t xml:space="preserve"> враг воды сырой.</w:t>
      </w:r>
      <w:r>
        <w:t xml:space="preserve"> [В. В. Маяковский. Во весь голос  («Уважаемые / товарищи потомки!..») (1929-1930) (a8c6c7a859ce753d6a85418af72cc386:4:16)]</w:t>
        <w:br/>
      </w:r>
    </w:p>
    <w:p>
      <w:pPr>
        <w:pStyle w:val="ListNumber"/>
      </w:pPr>
      <w:r>
        <w:t xml:space="preserve">Стихи стоят </w:t>
      </w:r>
      <w:r>
        <w:rPr>
          <w:b/>
          <w:i/>
        </w:rPr>
        <w:t>свинцово</w:t>
      </w:r>
      <w:r>
        <w:t>-тяжело, готовые и к смерти и к бессмертной славе.</w:t>
      </w:r>
      <w:r>
        <w:t xml:space="preserve"> [В. В. Маяковский. Во весь голос  («Уважаемые / товарищи потомки!..») (1929-1930) (a8c6c7a859ce753d6a85418af72cc386:23:2)]</w:t>
        <w:br/>
      </w:r>
    </w:p>
    <w:p>
      <w:pPr>
        <w:pStyle w:val="ListNumber"/>
      </w:pPr>
      <w:r>
        <w:t xml:space="preserve">Велели нам идти под </w:t>
      </w:r>
      <w:r>
        <w:rPr>
          <w:b/>
          <w:i/>
        </w:rPr>
        <w:t>красный</w:t>
      </w:r>
      <w:r>
        <w:t xml:space="preserve"> флаг года труда и дни недоеданий.</w:t>
      </w:r>
      <w:r>
        <w:t xml:space="preserve"> [В. В. Маяковский. Во весь голос  («Уважаемые / товарищи потомки!..») (1929-1930) (a8c6c7a859ce753d6a85418af72cc386:28:4)]</w:t>
        <w:br/>
      </w:r>
    </w:p>
    <w:p>
      <w:pPr>
        <w:pStyle w:val="ListNumber"/>
      </w:pPr>
      <w:r>
        <w:t xml:space="preserve">Явившись в Це Ка Ка идущих </w:t>
      </w:r>
      <w:r>
        <w:rPr>
          <w:b/>
          <w:i/>
        </w:rPr>
        <w:t>светлых</w:t>
      </w:r>
      <w:r>
        <w:t xml:space="preserve"> лет, над бандой поэтических рвачей и выжиг я подыму, как большевистский партбилет, все сто томов моих партийных книжек.   [Декабрь 1929 ― январь 1930]</w:t>
      </w:r>
      <w:r>
        <w:t xml:space="preserve"> [В. В. Маяковский. Во весь голос  («Уважаемые / товарищи потомки!..») (1929-1930) (a8c6c7a859ce753d6a85418af72cc386:41:6)]</w:t>
        <w:br/>
      </w:r>
    </w:p>
    <w:p>
      <w:r>
        <w:t>В. В. Маяковский. «Уже второй должно быть ты легла…» [[«Любит? не любит? Я руки ломаю...»], 4] (1928-1930)</w:t>
      </w:r>
    </w:p>
    <w:p>
      <w:pPr>
        <w:pStyle w:val="ListNumber"/>
      </w:pPr>
      <w:r>
        <w:t xml:space="preserve">Уже второй должно быть ты легла В ночи Млечпуть серебряной Окою Я не спешу и молниями телеграмм Мне незачем тебя будить и беспокоить как говорят инцидент исперчен любовная лодка разбилась о быт С тобой мы в расчете и не к чему перечень взаимных болей бед и обид Ты посмотри какая в мире тишь Ночь обложила небо </w:t>
      </w:r>
      <w:r>
        <w:rPr>
          <w:b/>
          <w:i/>
        </w:rPr>
        <w:t>звездной</w:t>
      </w:r>
      <w:r>
        <w:t xml:space="preserve"> данью в такие вот часы встаешь и говоришь векам истории и мирозданию</w:t>
      </w:r>
      <w:r>
        <w:t xml:space="preserve"> [В. В. Маяковский. «Уже второй должно быть ты легла…» [[«Любит? не любит? Я руки ломаю...»], 4] (1928-1930) (c3cefa579c617604753b14f81e0a4e58:1:56)]</w:t>
        <w:br/>
      </w:r>
    </w:p>
    <w:p>
      <w:r>
        <w:t>В. В. Маяковский. Американцы удивляются  («Обмерев, / с далекого берега…») (1929)</w:t>
      </w:r>
    </w:p>
    <w:p>
      <w:pPr>
        <w:pStyle w:val="ListNumber"/>
      </w:pPr>
      <w:r>
        <w:t xml:space="preserve">Их не соблазняют ни долларом, ни гривною, и они во всю человечью энергию </w:t>
      </w:r>
      <w:r>
        <w:rPr>
          <w:b/>
          <w:i/>
        </w:rPr>
        <w:t>круглую</w:t>
      </w:r>
      <w:r>
        <w:t xml:space="preserve"> неделю дуют в непрерывную.</w:t>
      </w:r>
      <w:r>
        <w:t xml:space="preserve"> [В. В. Маяковский. Американцы удивляются  («Обмерев, / с далекого берега…») (1929) (6264c448be36dc9a724d2ec7c6c7255a:6:13)]</w:t>
        <w:br/>
      </w:r>
    </w:p>
    <w:p>
      <w:pPr>
        <w:pStyle w:val="ListNumber"/>
      </w:pPr>
      <w:r>
        <w:t xml:space="preserve">Их не гонит никакая палка ― а они сжимаются в </w:t>
      </w:r>
      <w:r>
        <w:rPr>
          <w:b/>
          <w:i/>
        </w:rPr>
        <w:t>стальной</w:t>
      </w:r>
      <w:r>
        <w:t xml:space="preserve"> дисциплине!</w:t>
      </w:r>
      <w:r>
        <w:t xml:space="preserve"> [В. В. Маяковский. Американцы удивляются  («Обмерев, / с далекого берега…») (1929) (6264c448be36dc9a724d2ec7c6c7255a:10:9)]</w:t>
        <w:br/>
      </w:r>
    </w:p>
    <w:p>
      <w:pPr>
        <w:pStyle w:val="ListNumber"/>
      </w:pPr>
      <w:r>
        <w:t xml:space="preserve">Вы не поймете, </w:t>
      </w:r>
      <w:r>
        <w:rPr>
          <w:b/>
          <w:i/>
        </w:rPr>
        <w:t>пухлые</w:t>
      </w:r>
      <w:r>
        <w:t xml:space="preserve"> мистеры, корни рвения наших коммунаров.</w:t>
      </w:r>
      <w:r>
        <w:t xml:space="preserve"> [В. В. Маяковский. Американцы удивляются  («Обмерев, / с далекого берега…») (1929) (6264c448be36dc9a724d2ec7c6c7255a:12:3)]</w:t>
        <w:br/>
      </w:r>
    </w:p>
    <w:p>
      <w:r>
        <w:t>В. В. Маяковский. Анчар  («Кто мчится, / кто скачет, / кто лазит и носится…») (1929)</w:t>
      </w:r>
    </w:p>
    <w:p>
      <w:pPr>
        <w:pStyle w:val="ListNumber"/>
      </w:pPr>
      <w:r>
        <w:t xml:space="preserve">Ходил юнец и сосунок, ходил с бородкою на лике, ходил </w:t>
      </w:r>
      <w:r>
        <w:rPr>
          <w:b/>
          <w:i/>
        </w:rPr>
        <w:t>седой</w:t>
      </w:r>
      <w:r>
        <w:t>…</w:t>
      </w:r>
      <w:r>
        <w:t xml:space="preserve"> [В. В. Маяковский. Анчар  («Кто мчится, / кто скачет, / кто лазит и носится…») (1929) (267ae7ba1c5d7ef027766848dea595e7:18:10)]</w:t>
        <w:br/>
      </w:r>
    </w:p>
    <w:p>
      <w:pPr>
        <w:pStyle w:val="ListNumber"/>
      </w:pPr>
      <w:r>
        <w:t xml:space="preserve">Пусть в океане Ледовитом живут анчаром </w:t>
      </w:r>
      <w:r>
        <w:rPr>
          <w:b/>
          <w:i/>
        </w:rPr>
        <w:t>ядовитым</w:t>
      </w:r>
      <w:r>
        <w:t>.</w:t>
        <w:br/>
        <w:br/>
        <w:t xml:space="preserve"> [1929]</w:t>
      </w:r>
      <w:r>
        <w:t xml:space="preserve"> [В. В. Маяковский. Анчар  («Кто мчится, / кто скачет, / кто лазит и носится…») (1929) (267ae7ba1c5d7ef027766848dea595e7:23:6)]</w:t>
        <w:br/>
      </w:r>
    </w:p>
    <w:p>
      <w:r>
        <w:t>В. В. Маяковский. В 12 часов по ночам  («Прочел: / «Почила в бозе...»…») (1929)</w:t>
      </w:r>
    </w:p>
    <w:p>
      <w:pPr>
        <w:pStyle w:val="ListNumber"/>
      </w:pPr>
      <w:r>
        <w:t xml:space="preserve">Скрываясь от лапм от </w:t>
      </w:r>
      <w:r>
        <w:rPr>
          <w:b/>
          <w:i/>
        </w:rPr>
        <w:t>резких</w:t>
      </w:r>
      <w:r>
        <w:t>, в одном лишь лысинном блеске, в двенадцать часов ПО НОЧАМ из гроба, тише, чем мыши, мундиры пропив и прожив, из гроба выходят «бывшие» сенаторы и пажи.</w:t>
      </w:r>
      <w:r>
        <w:t xml:space="preserve"> [В. В. Маяковский. В 12 часов по ночам  («Прочел: / «Почила в бозе...»…») (1929) (132c58bcbb290792d381b7514e61727d:14:4)]</w:t>
        <w:br/>
      </w:r>
    </w:p>
    <w:p>
      <w:r>
        <w:t>В. В. Маяковский. Вонзай самокритику!  («Наш труд / сверкает на «Гиганте»…») (1929)</w:t>
      </w:r>
    </w:p>
    <w:p>
      <w:pPr>
        <w:pStyle w:val="ListNumber"/>
      </w:pPr>
      <w:r>
        <w:t xml:space="preserve">Где дурь, где </w:t>
      </w:r>
      <w:r>
        <w:rPr>
          <w:b/>
          <w:i/>
        </w:rPr>
        <w:t>белых</w:t>
      </w:r>
      <w:r>
        <w:t xml:space="preserve"> западня, где зава окружит родня ― вытравливай от дня до дня то ласкою, то плетью, чтоб быстро бы страну поднять, идя по пятилетью.</w:t>
      </w:r>
      <w:r>
        <w:t xml:space="preserve"> [В. В. Маяковский. Вонзай самокритику!  («Наш труд / сверкает на «Гиганте»…») (1929) (b4f0229248e0af7c7754edb16cf4123b:9:3)]</w:t>
        <w:br/>
      </w:r>
    </w:p>
    <w:p>
      <w:r>
        <w:t>В. В. Маяковский. Голосуем за непрерывку  («Колокола. / Ни гудка, / ни стука…») (1929)</w:t>
      </w:r>
    </w:p>
    <w:p>
      <w:pPr>
        <w:pStyle w:val="ListNumber"/>
      </w:pPr>
      <w:r>
        <w:t xml:space="preserve">От водки, от Христовых дум философеет нежный ум. Сияет каждый атом под </w:t>
      </w:r>
      <w:r>
        <w:rPr>
          <w:b/>
          <w:i/>
        </w:rPr>
        <w:t>серебристым</w:t>
      </w:r>
      <w:r>
        <w:t xml:space="preserve"> матом. Перейдут на мордобой, кончив водку эту.</w:t>
      </w:r>
      <w:r>
        <w:t xml:space="preserve"> [В. В. Маяковский. Голосуем за непрерывку  («Колокола. / Ни гудка, / ни стука…») (1929) (1093c22a5690bd3c28d8b57280906451:13:4)]</w:t>
        <w:br/>
      </w:r>
    </w:p>
    <w:p>
      <w:pPr>
        <w:pStyle w:val="ListNumber"/>
      </w:pPr>
      <w:r>
        <w:t xml:space="preserve">Воскресный город избит и испит, спит под листком </w:t>
      </w:r>
      <w:r>
        <w:rPr>
          <w:b/>
          <w:i/>
        </w:rPr>
        <w:t>красненьким</w:t>
      </w:r>
      <w:r>
        <w:t>.</w:t>
      </w:r>
      <w:r>
        <w:t xml:space="preserve"> [В. В. Маяковский. Голосуем за непрерывку  («Колокола. / Ни гудка, / ни стука…») (1929) (1093c22a5690bd3c28d8b57280906451:16:8)]</w:t>
        <w:br/>
      </w:r>
    </w:p>
    <w:p>
      <w:pPr>
        <w:pStyle w:val="ListNumber"/>
      </w:pPr>
      <w:r>
        <w:t xml:space="preserve">Заря взвивается </w:t>
      </w:r>
      <w:r>
        <w:rPr>
          <w:b/>
          <w:i/>
        </w:rPr>
        <w:t>светла</w:t>
      </w:r>
      <w:r>
        <w:t>, во рту заметна убыль.</w:t>
      </w:r>
      <w:r>
        <w:t xml:space="preserve"> [В. В. Маяковский. Голосуем за непрерывку  («Колокола. / Ни гудка, / ни стука…») (1929) (1093c22a5690bd3c28d8b57280906451:18:2)]</w:t>
        <w:br/>
      </w:r>
    </w:p>
    <w:p>
      <w:pPr>
        <w:pStyle w:val="ListNumber"/>
      </w:pPr>
      <w:r>
        <w:t xml:space="preserve">Сам господь всеблагой крестит </w:t>
      </w:r>
      <w:r>
        <w:rPr>
          <w:b/>
          <w:i/>
        </w:rPr>
        <w:t>пухлой</w:t>
      </w:r>
      <w:r>
        <w:t xml:space="preserve"> рукой этот быт блошино-мушиный.</w:t>
      </w:r>
      <w:r>
        <w:t xml:space="preserve"> [В. В. Маяковский. Голосуем за непрерывку  («Колокола. / Ни гудка, / ни стука…») (1929) (1093c22a5690bd3c28d8b57280906451:20:4)]</w:t>
        <w:br/>
      </w:r>
    </w:p>
    <w:p>
      <w:r>
        <w:t>В. В. Маяковский. Даешь материальную базу!  («Пусть ропщут поэты, / слюною плеща…») (1929)</w:t>
      </w:r>
    </w:p>
    <w:p>
      <w:pPr>
        <w:pStyle w:val="ListNumber"/>
      </w:pPr>
      <w:r/>
      <w:r>
        <w:rPr>
          <w:b/>
          <w:i/>
        </w:rPr>
        <w:t>Черным</w:t>
      </w:r>
      <w:r>
        <w:t xml:space="preserve"> углем на </w:t>
      </w:r>
      <w:r>
        <w:rPr>
          <w:b/>
          <w:i/>
        </w:rPr>
        <w:t>белой</w:t>
      </w:r>
      <w:r>
        <w:t xml:space="preserve"> стене выведено </w:t>
      </w:r>
      <w:r>
        <w:rPr>
          <w:b/>
          <w:i/>
        </w:rPr>
        <w:t>криво</w:t>
      </w:r>
      <w:r>
        <w:t>: «Лифт НЕ работает».</w:t>
      </w:r>
      <w:r>
        <w:t xml:space="preserve"> [В. В. Маяковский. Даешь материальную базу!  («Пусть ропщут поэты, / слюною плеща…») (1929) (0a8748749275b555e3be00dbdb5e31cf:12:0)]</w:t>
        <w:br/>
      </w:r>
    </w:p>
    <w:p>
      <w:pPr>
        <w:pStyle w:val="ListNumber"/>
      </w:pPr>
      <w:r/>
      <w:r>
        <w:rPr>
          <w:b/>
          <w:i/>
        </w:rPr>
        <w:t>Черным</w:t>
      </w:r>
      <w:r>
        <w:t xml:space="preserve"> углем на </w:t>
      </w:r>
      <w:r>
        <w:rPr>
          <w:b/>
          <w:i/>
        </w:rPr>
        <w:t>белой</w:t>
      </w:r>
      <w:r>
        <w:t xml:space="preserve"> стене выведено </w:t>
      </w:r>
      <w:r>
        <w:rPr>
          <w:b/>
          <w:i/>
        </w:rPr>
        <w:t>криво</w:t>
      </w:r>
      <w:r>
        <w:t>: «Лифт НЕ работает».</w:t>
      </w:r>
      <w:r>
        <w:t xml:space="preserve"> [В. В. Маяковский. Даешь материальную базу!  («Пусть ропщут поэты, / слюною плеща…») (1929) (0a8748749275b555e3be00dbdb5e31cf:12:3)]</w:t>
        <w:br/>
      </w:r>
    </w:p>
    <w:p>
      <w:pPr>
        <w:pStyle w:val="ListNumber"/>
      </w:pPr>
      <w:r/>
      <w:r>
        <w:rPr>
          <w:b/>
          <w:i/>
        </w:rPr>
        <w:t>Черным</w:t>
      </w:r>
      <w:r>
        <w:t xml:space="preserve"> углем на </w:t>
      </w:r>
      <w:r>
        <w:rPr>
          <w:b/>
          <w:i/>
        </w:rPr>
        <w:t>белой</w:t>
      </w:r>
      <w:r>
        <w:t xml:space="preserve"> стене выведено </w:t>
      </w:r>
      <w:r>
        <w:rPr>
          <w:b/>
          <w:i/>
        </w:rPr>
        <w:t>криво</w:t>
      </w:r>
      <w:r>
        <w:t>: «Лифт НЕ работает».</w:t>
      </w:r>
      <w:r>
        <w:t xml:space="preserve"> [В. В. Маяковский. Даешь материальную базу!  («Пусть ропщут поэты, / слюною плеща…») (1929) (0a8748749275b555e3be00dbdb5e31cf:12:6)]</w:t>
        <w:br/>
      </w:r>
    </w:p>
    <w:p>
      <w:r>
        <w:t>В. В. Маяковский. Даешь!  («У города / страшный вид…») (1929)</w:t>
      </w:r>
    </w:p>
    <w:p>
      <w:pPr>
        <w:pStyle w:val="ListNumber"/>
      </w:pPr>
      <w:r>
        <w:t xml:space="preserve">В пули, ядерный град Советы обляпавший сплошь, </w:t>
      </w:r>
      <w:r>
        <w:rPr>
          <w:b/>
          <w:i/>
        </w:rPr>
        <w:t>белый</w:t>
      </w:r>
      <w:r>
        <w:t xml:space="preserve"> бежал гад от нашего слова― «Даешь!»</w:t>
      </w:r>
      <w:r>
        <w:t xml:space="preserve"> [В. В. Маяковский. Даешь!  («У города / страшный вид…») (1929) (1cceb0b2daf346103588cb74965c78a8:3:7)]</w:t>
        <w:br/>
      </w:r>
    </w:p>
    <w:p>
      <w:r>
        <w:t>В. В. Маяковский. Два опиума  («Вливали / в Россию / цари / вино да молебны…») (1929)</w:t>
      </w:r>
    </w:p>
    <w:p>
      <w:pPr>
        <w:pStyle w:val="ListNumber"/>
      </w:pPr>
      <w:r>
        <w:t xml:space="preserve">Им не пройти и по </w:t>
      </w:r>
      <w:r>
        <w:rPr>
          <w:b/>
          <w:i/>
        </w:rPr>
        <w:t>ровной</w:t>
      </w:r>
      <w:r>
        <w:t xml:space="preserve"> линии!</w:t>
      </w:r>
      <w:r>
        <w:t xml:space="preserve"> [В. В. Маяковский. Два опиума  («Вливали / в Россию / цари / вино да молебны…») (1929) (1fdd3ec631924bc089bf164bd42931dc:9:5)]</w:t>
        <w:br/>
      </w:r>
    </w:p>
    <w:p>
      <w:r>
        <w:t>В. В. Маяковский. Два соревнования  («Европу / огибаю / железнодорожным туром…») (1929)</w:t>
      </w:r>
    </w:p>
    <w:p>
      <w:pPr>
        <w:pStyle w:val="ListNumber"/>
      </w:pPr>
      <w:r>
        <w:t xml:space="preserve">Французы соревнуются с англичанами </w:t>
      </w:r>
      <w:r>
        <w:rPr>
          <w:b/>
          <w:i/>
        </w:rPr>
        <w:t>рыжими</w:t>
      </w:r>
      <w:r>
        <w:t>: кто из рабочего больше выжмет.</w:t>
      </w:r>
      <w:r>
        <w:t xml:space="preserve"> [В. В. Маяковский. Два соревнования  («Европу / огибаю / железнодорожным туром…») (1929) (6915dc8442d8df42a70d767dd7aafa66:4:4)]</w:t>
        <w:br/>
      </w:r>
    </w:p>
    <w:p>
      <w:r>
        <w:t>В. В. Маяковский. Долой шапки!  («Ну, и дура — / храбрость-то…») (1929)</w:t>
      </w:r>
    </w:p>
    <w:p>
      <w:pPr>
        <w:pStyle w:val="ListNumber"/>
      </w:pPr>
      <w:r>
        <w:t xml:space="preserve">Пока </w:t>
      </w:r>
      <w:r>
        <w:rPr>
          <w:b/>
          <w:i/>
        </w:rPr>
        <w:t>стальным</w:t>
      </w:r>
      <w:r>
        <w:t xml:space="preserve"> окружием враги не нависли, крепись― во всеоружии техники и мысли! </w:t>
        <w:br/>
        <w:br/>
        <w:t xml:space="preserve"> [1929]</w:t>
      </w:r>
      <w:r>
        <w:t xml:space="preserve"> [В. В. Маяковский. Долой шапки!  («Ну, и дура — / храбрость-то…») (1929) (1b81c25d8275542947c3980bf2cccbcc:13:1)]</w:t>
        <w:br/>
      </w:r>
    </w:p>
    <w:p>
      <w:r>
        <w:t>В. В. Маяковский. Долой!  («Старья лирозвоны / умели вывести…») (1929)</w:t>
      </w:r>
    </w:p>
    <w:p>
      <w:pPr>
        <w:pStyle w:val="ListNumber"/>
      </w:pPr>
      <w:r>
        <w:t xml:space="preserve">Кое-кто и сегодня мерином </w:t>
      </w:r>
      <w:r>
        <w:rPr>
          <w:b/>
          <w:i/>
        </w:rPr>
        <w:t>сивым</w:t>
      </w:r>
      <w:r>
        <w:t xml:space="preserve"> подвирает, закусив поэтические удила́: «Красивые, во всем красивом, они несли свои тела…»</w:t>
      </w:r>
      <w:r>
        <w:t xml:space="preserve"> [В. В. Маяковский. Долой!  («Старья лирозвоны / умели вывести…») (1929) (e87ee5c3c2687179bc1125bf94578538:8:4)]</w:t>
        <w:br/>
      </w:r>
    </w:p>
    <w:p>
      <w:r>
        <w:t>В. В. Маяковский. Заграничная штучка  («Париж, / как сковородку желток…») (1929)</w:t>
      </w:r>
    </w:p>
    <w:p>
      <w:pPr>
        <w:pStyle w:val="ListNumber"/>
      </w:pPr>
      <w:r>
        <w:t xml:space="preserve">Платье </w:t>
      </w:r>
      <w:r>
        <w:rPr>
          <w:b/>
          <w:i/>
        </w:rPr>
        <w:t>зеленое</w:t>
      </w:r>
      <w:r>
        <w:t xml:space="preserve"> выпушено мехом, девушка определенно пользуется успехом.</w:t>
      </w:r>
      <w:r>
        <w:t xml:space="preserve"> [В. В. Маяковский. Заграничная штучка  («Париж, / как сковородку желток…») (1929) (65196d3621a831f91474232e5e44820f:22:1)]</w:t>
        <w:br/>
      </w:r>
    </w:p>
    <w:p>
      <w:r>
        <w:t>В. В. Маяковский. Который из них?  («Товарищами / были они…») (1929)</w:t>
      </w:r>
    </w:p>
    <w:p>
      <w:pPr>
        <w:pStyle w:val="ListNumber"/>
      </w:pPr>
      <w:r>
        <w:t xml:space="preserve">В раздумьи всю ночь прошатался тенью, а издали, </w:t>
      </w:r>
      <w:r>
        <w:rPr>
          <w:b/>
          <w:i/>
        </w:rPr>
        <w:t>светла</w:t>
      </w:r>
      <w:r>
        <w:t>, нацелилась и шла к учреждению чистильщика солнца метла.</w:t>
        <w:br/>
        <w:br/>
        <w:t xml:space="preserve"> [1929]</w:t>
      </w:r>
      <w:r>
        <w:t xml:space="preserve"> [В. В. Маяковский. Который из них?  («Товарищами / были они…») (1929) (777c0cf512a3eae22fd71b243ff2d6cf:38:8)]</w:t>
        <w:br/>
      </w:r>
    </w:p>
    <w:p>
      <w:r>
        <w:t>В. В. Маяковский. Красавицы  («В смокинг вштопорен…») (1929)</w:t>
      </w:r>
    </w:p>
    <w:p>
      <w:pPr>
        <w:pStyle w:val="ListNumber"/>
      </w:pPr>
      <w:r>
        <w:t xml:space="preserve">Ретушь― у глаза. Оттеняет </w:t>
      </w:r>
      <w:r>
        <w:rPr>
          <w:b/>
          <w:i/>
        </w:rPr>
        <w:t>синь</w:t>
      </w:r>
      <w:r>
        <w:t xml:space="preserve"> его. Спины из газа цвета лососиньего.</w:t>
      </w:r>
      <w:r>
        <w:t xml:space="preserve"> [В. В. Маяковский. Красавицы  («В смокинг вштопорен…») (1929) (7c7e33dd2fe6c59e8582fce3eb133c07:10:1)]</w:t>
        <w:br/>
      </w:r>
    </w:p>
    <w:p>
      <w:r>
        <w:t>В. В. Маяковский. Лозунги по КИМу  («Стекайтесь, / кепки и платки…») (1929)</w:t>
      </w:r>
    </w:p>
    <w:p>
      <w:pPr>
        <w:pStyle w:val="ListNumber"/>
      </w:pPr>
      <w:r>
        <w:t xml:space="preserve">КИМ― лучших отбор, фашисты― худших сброд. </w:t>
      </w:r>
      <w:r>
        <w:rPr>
          <w:b/>
          <w:i/>
        </w:rPr>
        <w:t>Красные</w:t>
      </w:r>
      <w:r>
        <w:t xml:space="preserve">, готовьте отпор силе </w:t>
      </w:r>
      <w:r>
        <w:rPr>
          <w:b/>
          <w:i/>
        </w:rPr>
        <w:t>черных</w:t>
      </w:r>
      <w:r>
        <w:t xml:space="preserve"> рот! На Западе капитал ― западня.</w:t>
      </w:r>
      <w:r>
        <w:t xml:space="preserve"> [В. В. Маяковский. Лозунги по КИМу  («Стекайтесь, / кепки и платки…») (1929) (0764104304ea41f4129cf065c298eda6:5:0)]</w:t>
        <w:br/>
      </w:r>
    </w:p>
    <w:p>
      <w:pPr>
        <w:pStyle w:val="ListNumber"/>
      </w:pPr>
      <w:r>
        <w:t xml:space="preserve">КИМ― лучших отбор, фашисты― худших сброд. </w:t>
      </w:r>
      <w:r>
        <w:rPr>
          <w:b/>
          <w:i/>
        </w:rPr>
        <w:t>Красные</w:t>
      </w:r>
      <w:r>
        <w:t xml:space="preserve">, готовьте отпор силе </w:t>
      </w:r>
      <w:r>
        <w:rPr>
          <w:b/>
          <w:i/>
        </w:rPr>
        <w:t>черных</w:t>
      </w:r>
      <w:r>
        <w:t xml:space="preserve"> рот! На Западе капитал ― западня.</w:t>
      </w:r>
      <w:r>
        <w:t xml:space="preserve"> [В. В. Маяковский. Лозунги по КИМу  («Стекайтесь, / кепки и платки…») (1929) (0764104304ea41f4129cf065c298eda6:5:4)]</w:t>
        <w:br/>
      </w:r>
    </w:p>
    <w:p>
      <w:pPr>
        <w:pStyle w:val="ListNumber"/>
      </w:pPr>
      <w:r>
        <w:t xml:space="preserve">Не хвастаясь и не крича, соревнуясь ударней, упорней, выкорчевывай по завету Ильича капитала </w:t>
      </w:r>
      <w:r>
        <w:rPr>
          <w:b/>
          <w:i/>
        </w:rPr>
        <w:t>корявые</w:t>
      </w:r>
      <w:r>
        <w:t xml:space="preserve"> корни.</w:t>
      </w:r>
      <w:r>
        <w:t xml:space="preserve"> [В. В. Маяковский. Лозунги по КИМу  («Стекайтесь, / кепки и платки…») (1929) (0764104304ea41f4129cf065c298eda6:10:13)]</w:t>
        <w:br/>
      </w:r>
    </w:p>
    <w:p>
      <w:pPr>
        <w:pStyle w:val="ListNumber"/>
      </w:pPr>
      <w:r>
        <w:t xml:space="preserve">Работа трудна и </w:t>
      </w:r>
      <w:r>
        <w:rPr>
          <w:b/>
          <w:i/>
        </w:rPr>
        <w:t>крута</w:t>
      </w:r>
      <w:r>
        <w:t>… Долой разгильдяйскую слизь!</w:t>
      </w:r>
      <w:r>
        <w:t xml:space="preserve"> [В. В. Маяковский. Лозунги по КИМу  («Стекайтесь, / кепки и платки…») (1929) (0764104304ea41f4129cf065c298eda6:11:3)]</w:t>
        <w:br/>
      </w:r>
    </w:p>
    <w:p>
      <w:r>
        <w:t>В. В. Маяковский. Монте-Карло  («Мир / в тишине / с головы до пят…») (1929)</w:t>
      </w:r>
    </w:p>
    <w:p>
      <w:pPr>
        <w:pStyle w:val="ListNumber"/>
      </w:pPr>
      <w:r>
        <w:t xml:space="preserve">Лишь у ночи в </w:t>
      </w:r>
      <w:r>
        <w:rPr>
          <w:b/>
          <w:i/>
        </w:rPr>
        <w:t>черной</w:t>
      </w:r>
      <w:r>
        <w:t xml:space="preserve"> марле фары вспыхивают </w:t>
      </w:r>
      <w:r>
        <w:rPr>
          <w:b/>
          <w:i/>
        </w:rPr>
        <w:t>ярки</w:t>
      </w:r>
      <w:r>
        <w:t xml:space="preserve"> ― это мчится к Монте-Карле автотранспорт высшей марки.</w:t>
      </w:r>
      <w:r>
        <w:t xml:space="preserve"> [В. В. Маяковский. Монте-Карло  («Мир / в тишине / с головы до пят…») (1929) (ab0c8d82ca518e6299b38ad6fa45ddb4:6:4)]</w:t>
        <w:br/>
      </w:r>
    </w:p>
    <w:p>
      <w:pPr>
        <w:pStyle w:val="ListNumber"/>
      </w:pPr>
      <w:r>
        <w:t xml:space="preserve">Лишь у ночи в </w:t>
      </w:r>
      <w:r>
        <w:rPr>
          <w:b/>
          <w:i/>
        </w:rPr>
        <w:t>черной</w:t>
      </w:r>
      <w:r>
        <w:t xml:space="preserve"> марле фары вспыхивают </w:t>
      </w:r>
      <w:r>
        <w:rPr>
          <w:b/>
          <w:i/>
        </w:rPr>
        <w:t>ярки</w:t>
      </w:r>
      <w:r>
        <w:t xml:space="preserve"> ― это мчится к Монте-Карле автотранспорт высшей марки.</w:t>
      </w:r>
      <w:r>
        <w:t xml:space="preserve"> [В. В. Маяковский. Монте-Карло  («Мир / в тишине / с головы до пят…») (1929) (ab0c8d82ca518e6299b38ad6fa45ddb4:6:8)]</w:t>
        <w:br/>
      </w:r>
    </w:p>
    <w:p>
      <w:pPr>
        <w:pStyle w:val="ListNumber"/>
      </w:pPr>
      <w:r>
        <w:t xml:space="preserve">Демонстрируя обновы, выигравших подсмотрев, рядом с дамою бубновой дует </w:t>
      </w:r>
      <w:r>
        <w:rPr>
          <w:b/>
          <w:i/>
        </w:rPr>
        <w:t>яро</w:t>
      </w:r>
      <w:r>
        <w:t xml:space="preserve"> дама треф.</w:t>
      </w:r>
      <w:r>
        <w:t xml:space="preserve"> [В. В. Маяковский. Монте-Карло  («Мир / в тишине / с головы до пят…») (1929) (ab0c8d82ca518e6299b38ad6fa45ddb4:11:9)]</w:t>
        <w:br/>
      </w:r>
    </w:p>
    <w:p>
      <w:pPr>
        <w:pStyle w:val="ListNumber"/>
      </w:pPr>
      <w:r>
        <w:t xml:space="preserve">Сквозь звезды утро протекало; заря ткалась прозрачно, ало, и грязью в </w:t>
      </w:r>
      <w:r>
        <w:rPr>
          <w:b/>
          <w:i/>
        </w:rPr>
        <w:t>розоватой</w:t>
      </w:r>
      <w:r>
        <w:t xml:space="preserve"> кальке на грандиозье Монте-Карло поганенькие монтекарлики.</w:t>
        <w:br/>
        <w:br/>
        <w:t xml:space="preserve"> [1929]</w:t>
      </w:r>
      <w:r>
        <w:t xml:space="preserve"> [В. В. Маяковский. Монте-Карло  («Мир / в тишине / с головы до пят…») (1929) (ab0c8d82ca518e6299b38ad6fa45ddb4:20:11)]</w:t>
        <w:br/>
      </w:r>
    </w:p>
    <w:p>
      <w:r>
        <w:t>В. В. Маяковский. Мрачное о юмористах  («Где вы, / бодрые задиры?..») (1929)</w:t>
      </w:r>
    </w:p>
    <w:p>
      <w:pPr>
        <w:pStyle w:val="ListNumber"/>
      </w:pPr>
      <w:r>
        <w:t>Заголовком жирно-</w:t>
      </w:r>
      <w:r>
        <w:rPr>
          <w:b/>
          <w:i/>
        </w:rPr>
        <w:t>алым</w:t>
      </w:r>
      <w:r>
        <w:t xml:space="preserve"> мозжечок прикрывши тощий, ходят тихо по журналам дореформенные тещи.</w:t>
      </w:r>
      <w:r>
        <w:t xml:space="preserve"> [В. В. Маяковский. Мрачное о юмористах  («Где вы, / бодрые задиры?..») (1929) (07d103d160fa28e68313ea064d734803:7:2)]</w:t>
        <w:br/>
      </w:r>
    </w:p>
    <w:p>
      <w:r>
        <w:t>В. В. Маяковский. Мы  («Мы — / Эдисоны / невиданных взлетов, / энергий / и светов…») (1929)</w:t>
      </w:r>
    </w:p>
    <w:p>
      <w:pPr>
        <w:pStyle w:val="ListNumber"/>
      </w:pPr>
      <w:r>
        <w:t xml:space="preserve">Вредителей предательство и </w:t>
      </w:r>
      <w:r>
        <w:rPr>
          <w:b/>
          <w:i/>
        </w:rPr>
        <w:t>белый</w:t>
      </w:r>
      <w:r>
        <w:t xml:space="preserve"> знаний лоск забей изобретательством, рабочий мозг.</w:t>
      </w:r>
      <w:r>
        <w:t xml:space="preserve"> [В. В. Маяковский. Мы  («Мы — / Эдисоны / невиданных взлетов, / энергий / и светов…») (1929) (ce3e8f9e078ff0fad01cd469de24e5cb:11:3)]</w:t>
        <w:br/>
      </w:r>
    </w:p>
    <w:p>
      <w:r>
        <w:t>В. В. Маяковский. На западе все спокойно  («Как совесть голубя, / чист асфальт…») (1929)</w:t>
      </w:r>
    </w:p>
    <w:p>
      <w:pPr>
        <w:pStyle w:val="ListNumber"/>
      </w:pPr>
      <w:r>
        <w:t xml:space="preserve">НА ЗАПАДЕ ВСЕ </w:t>
      </w:r>
      <w:r>
        <w:rPr>
          <w:b/>
          <w:i/>
        </w:rPr>
        <w:t>СПОКОЙНО</w:t>
      </w:r>
      <w:r>
        <w:t xml:space="preserve"> Как совесть голубя, чист асфальт.</w:t>
      </w:r>
      <w:r>
        <w:t xml:space="preserve"> [В. В. Маяковский. На западе все спокойно  («Как совесть голубя, / чист асфальт…») (1929) (c0d5e58b30f5dcf1ac3b151679e95cc5:0:3)]</w:t>
        <w:br/>
      </w:r>
    </w:p>
    <w:p>
      <w:pPr>
        <w:pStyle w:val="ListNumber"/>
      </w:pPr>
      <w:r>
        <w:t xml:space="preserve">Кровавых капель пунктирный путь ползет по земле,― недаром </w:t>
      </w:r>
      <w:r>
        <w:rPr>
          <w:b/>
          <w:i/>
        </w:rPr>
        <w:t>кругла</w:t>
      </w:r>
      <w:r>
        <w:t>!</w:t>
      </w:r>
      <w:r>
        <w:t xml:space="preserve"> [В. В. Маяковский. На западе все спокойно  («Как совесть голубя, / чист асфальт…») (1929) (c0d5e58b30f5dcf1ac3b151679e95cc5:8:8)]</w:t>
        <w:br/>
      </w:r>
    </w:p>
    <w:p>
      <w:pPr>
        <w:pStyle w:val="ListNumber"/>
      </w:pPr>
      <w:r>
        <w:t xml:space="preserve">На ней войны </w:t>
      </w:r>
      <w:r>
        <w:rPr>
          <w:b/>
          <w:i/>
        </w:rPr>
        <w:t>пожелтелый</w:t>
      </w:r>
      <w:r>
        <w:t xml:space="preserve"> скелет, и сталью синеет смерти коса.</w:t>
      </w:r>
      <w:r>
        <w:t xml:space="preserve"> [В. В. Маяковский. На западе все спокойно  («Как совесть голубя, / чист асфальт…») (1929) (c0d5e58b30f5dcf1ac3b151679e95cc5:15:3)]</w:t>
        <w:br/>
      </w:r>
    </w:p>
    <w:p>
      <w:r>
        <w:t>В. В. Маяковский. Надо бороться  («У хитрого бога…») (1929)</w:t>
      </w:r>
    </w:p>
    <w:p>
      <w:pPr>
        <w:pStyle w:val="ListNumber"/>
      </w:pPr>
      <w:r>
        <w:t xml:space="preserve">У хитрого бога лазеек― много. Нахально и </w:t>
      </w:r>
      <w:r>
        <w:rPr>
          <w:b/>
          <w:i/>
        </w:rPr>
        <w:t>прямо</w:t>
      </w:r>
      <w:r>
        <w:t xml:space="preserve"> гнусавит из храма. С иконы глядится Христос сладколицый.</w:t>
      </w:r>
      <w:r>
        <w:t xml:space="preserve"> [В. В. Маяковский. Надо бороться  («У хитрого бога…») (1929) (6dfdce1640faf219fa19bbab5ab3b130:2:2)]</w:t>
        <w:br/>
      </w:r>
    </w:p>
    <w:p>
      <w:r>
        <w:t>В. В. Маяковский. Нота Китаю  («Чаще и чаще / глаза кидаю…») (1929)</w:t>
      </w:r>
    </w:p>
    <w:p>
      <w:pPr>
        <w:pStyle w:val="ListNumber"/>
      </w:pPr>
      <w:r>
        <w:t xml:space="preserve">Долго ли </w:t>
      </w:r>
      <w:r>
        <w:rPr>
          <w:b/>
          <w:i/>
        </w:rPr>
        <w:t>белых</w:t>
      </w:r>
      <w:r>
        <w:t xml:space="preserve"> шайка спита́я будет пакостить земли Китая?</w:t>
      </w:r>
      <w:r>
        <w:t xml:space="preserve"> [В. В. Маяковский. Нота Китаю  («Чаще и чаще / глаза кидаю…») (1929) (87d2935c8954c2617e673b3c71d99e5f:4:2)]</w:t>
        <w:br/>
      </w:r>
    </w:p>
    <w:p>
      <w:r>
        <w:t>В. В. Маяковский. Они и мы  («В даль глазами лезу я…») (1929)</w:t>
      </w:r>
    </w:p>
    <w:p>
      <w:pPr>
        <w:pStyle w:val="ListNumber"/>
      </w:pPr>
      <w:r>
        <w:t xml:space="preserve">От дождика скользкая почва Польши. На горизонте― </w:t>
      </w:r>
      <w:r>
        <w:rPr>
          <w:b/>
          <w:i/>
        </w:rPr>
        <w:t>белое</w:t>
      </w:r>
      <w:r>
        <w:t>. Снега и Негорелое.</w:t>
      </w:r>
      <w:r>
        <w:t xml:space="preserve"> [В. В. Маяковский. Они и мы  («В даль глазами лезу я…») (1929) (5e9f16a6b11240eaaf50452671df4130:7:2)]</w:t>
        <w:br/>
      </w:r>
    </w:p>
    <w:p>
      <w:pPr>
        <w:pStyle w:val="ListNumber"/>
      </w:pPr>
      <w:r>
        <w:t xml:space="preserve">Конешно― березки, снегами припарадясь, в </w:t>
      </w:r>
      <w:r>
        <w:rPr>
          <w:b/>
          <w:i/>
        </w:rPr>
        <w:t>снежном</w:t>
      </w:r>
      <w:r>
        <w:t xml:space="preserve"> лоске большущая радость.</w:t>
      </w:r>
      <w:r>
        <w:t xml:space="preserve"> [В. В. Маяковский. Они и мы  («В даль глазами лезу я…») (1929) (5e9f16a6b11240eaaf50452671df4130:10:5)]</w:t>
        <w:br/>
      </w:r>
    </w:p>
    <w:p>
      <w:pPr>
        <w:pStyle w:val="ListNumber"/>
      </w:pPr>
      <w:r>
        <w:t xml:space="preserve">Как будто у про́клятых лозунг один: толкайся, плюйся да тискай. Му́ка </w:t>
      </w:r>
      <w:r>
        <w:rPr>
          <w:b/>
          <w:i/>
        </w:rPr>
        <w:t>прямо</w:t>
      </w:r>
      <w:r>
        <w:t>. Ездить― особенно.</w:t>
      </w:r>
      <w:r>
        <w:t xml:space="preserve"> [В. В. Маяковский. Они и мы  («В даль глазами лезу я…») (1929) (5e9f16a6b11240eaaf50452671df4130:15:1)]</w:t>
        <w:br/>
      </w:r>
    </w:p>
    <w:p>
      <w:r>
        <w:t>В. В. Маяковский. Песня-молния  («За море синеволное…») (1929)</w:t>
      </w:r>
    </w:p>
    <w:p>
      <w:pPr>
        <w:pStyle w:val="ListNumber"/>
      </w:pPr>
      <w:r>
        <w:t xml:space="preserve">Идите, слов не тратя, на </w:t>
      </w:r>
      <w:r>
        <w:rPr>
          <w:b/>
          <w:i/>
        </w:rPr>
        <w:t>красный</w:t>
      </w:r>
      <w:r>
        <w:t xml:space="preserve"> наш костер!</w:t>
      </w:r>
      <w:r>
        <w:t xml:space="preserve"> [В. В. Маяковский. Песня-молния  («За море синеволное…») (1929) (46dcbcc801a1587041da99bc102957f4:2:5)]</w:t>
        <w:br/>
      </w:r>
    </w:p>
    <w:p>
      <w:pPr>
        <w:pStyle w:val="ListNumber"/>
      </w:pPr>
      <w:r>
        <w:t xml:space="preserve">Веди </w:t>
      </w:r>
      <w:r>
        <w:rPr>
          <w:b/>
          <w:i/>
        </w:rPr>
        <w:t>светло</w:t>
      </w:r>
      <w:r>
        <w:t xml:space="preserve"> и </w:t>
      </w:r>
      <w:r>
        <w:rPr>
          <w:b/>
          <w:i/>
        </w:rPr>
        <w:t>прямо</w:t>
      </w:r>
      <w:r>
        <w:t xml:space="preserve"> к работе и к боям, моя большая мама ― республика моя.</w:t>
      </w:r>
      <w:r>
        <w:t xml:space="preserve"> [В. В. Маяковский. Песня-молния  («За море синеволное…») (1929) (46dcbcc801a1587041da99bc102957f4:6:1)]</w:t>
        <w:br/>
      </w:r>
    </w:p>
    <w:p>
      <w:pPr>
        <w:pStyle w:val="ListNumber"/>
      </w:pPr>
      <w:r>
        <w:t xml:space="preserve">Веди </w:t>
      </w:r>
      <w:r>
        <w:rPr>
          <w:b/>
          <w:i/>
        </w:rPr>
        <w:t>светло</w:t>
      </w:r>
      <w:r>
        <w:t xml:space="preserve"> и </w:t>
      </w:r>
      <w:r>
        <w:rPr>
          <w:b/>
          <w:i/>
        </w:rPr>
        <w:t>прямо</w:t>
      </w:r>
      <w:r>
        <w:t xml:space="preserve"> к работе и к боям, моя большая мама ― республика моя.</w:t>
      </w:r>
      <w:r>
        <w:t xml:space="preserve"> [В. В. Маяковский. Песня-молния  («За море синеволное…») (1929) (46dcbcc801a1587041da99bc102957f4:6:3)]</w:t>
        <w:br/>
      </w:r>
    </w:p>
    <w:p>
      <w:pPr>
        <w:pStyle w:val="ListNumber"/>
      </w:pPr>
      <w:r>
        <w:t xml:space="preserve">У нас большой папаша ― </w:t>
      </w:r>
      <w:r>
        <w:rPr>
          <w:b/>
          <w:i/>
        </w:rPr>
        <w:t>стальной</w:t>
      </w:r>
      <w:r>
        <w:t xml:space="preserve"> рабочий класс.</w:t>
      </w:r>
      <w:r>
        <w:t xml:space="preserve"> [В. В. Маяковский. Песня-молния  («За море синеволное…») (1929) (46dcbcc801a1587041da99bc102957f4:9:4)]</w:t>
        <w:br/>
      </w:r>
    </w:p>
    <w:p>
      <w:r>
        <w:t>В. В. Маяковский. Последний крик  («О, сколько / женского народу…») (1929)</w:t>
      </w:r>
    </w:p>
    <w:p>
      <w:pPr>
        <w:pStyle w:val="ListNumber"/>
      </w:pPr>
      <w:r>
        <w:t xml:space="preserve">А с нашей красотой </w:t>
      </w:r>
      <w:r>
        <w:rPr>
          <w:b/>
          <w:i/>
        </w:rPr>
        <w:t>суровою</w:t>
      </w:r>
      <w:r>
        <w:t xml:space="preserve"> костюм к лицу не всякий ляжет, мы часто выглядим коровою в купальных трусиках на пляже.</w:t>
      </w:r>
      <w:r>
        <w:t xml:space="preserve"> [В. В. Маяковский. Последний крик  («О, сколько / женского народу…») (1929) (6036d831e37a0affd97a1c83ff97b551:5:4)]</w:t>
        <w:br/>
      </w:r>
    </w:p>
    <w:p>
      <w:r>
        <w:t>В. В. Маяковский. Пролетарка, пролетарий, заходите в планетарий  («Войдешь / и слышишь / умный гуд…») (1929)</w:t>
      </w:r>
    </w:p>
    <w:p>
      <w:pPr>
        <w:pStyle w:val="ListNumber"/>
      </w:pPr>
      <w:r>
        <w:t xml:space="preserve">Очень знать нам хочется, </w:t>
      </w:r>
      <w:r>
        <w:rPr>
          <w:b/>
          <w:i/>
        </w:rPr>
        <w:t>звездная</w:t>
      </w:r>
      <w:r>
        <w:t xml:space="preserve"> Медведица, как вам ночью ходится, Как вам ночью ездится!»</w:t>
      </w:r>
      <w:r>
        <w:t xml:space="preserve"> [В. В. Маяковский. Пролетарка, пролетарий, заходите в планетарий  («Войдешь / и слышишь / умный гуд…») (1929) (e342bd80c2f565ee0b8748acaf69a2ac:6:4)]</w:t>
        <w:br/>
      </w:r>
    </w:p>
    <w:p>
      <w:r>
        <w:t>В. В. Маяковский. Разговор с товарищем Лениным  («Грудой дел, / суматохой явлений…») (1929)</w:t>
      </w:r>
    </w:p>
    <w:p>
      <w:pPr>
        <w:pStyle w:val="ListNumber"/>
      </w:pPr>
      <w:r>
        <w:t xml:space="preserve">Я и Ленин ― фотографией на </w:t>
      </w:r>
      <w:r>
        <w:rPr>
          <w:b/>
          <w:i/>
        </w:rPr>
        <w:t>белой</w:t>
      </w:r>
      <w:r>
        <w:t xml:space="preserve"> стене.</w:t>
      </w:r>
      <w:r>
        <w:t xml:space="preserve"> [В. В. Маяковский. Разговор с товарищем Лениным  («Грудой дел, / суматохой явлений…») (1929) (ce52c1685da56a06025bb5a21d269afa:3:5)]</w:t>
        <w:br/>
      </w:r>
    </w:p>
    <w:p>
      <w:pPr>
        <w:pStyle w:val="ListNumber"/>
      </w:pPr>
      <w:r>
        <w:t xml:space="preserve">Я и Ленин ― фотографией на </w:t>
      </w:r>
      <w:r>
        <w:rPr>
          <w:b/>
          <w:i/>
        </w:rPr>
        <w:t>белой</w:t>
      </w:r>
      <w:r>
        <w:t xml:space="preserve"> стене.</w:t>
        <w:br/>
        <w:br/>
        <w:t xml:space="preserve"> [1929]</w:t>
      </w:r>
      <w:r>
        <w:t xml:space="preserve"> [В. В. Маяковский. Разговор с товарищем Лениным  («Грудой дел, / суматохой явлений…») (1929) (ce52c1685da56a06025bb5a21d269afa:22:5)]</w:t>
        <w:br/>
      </w:r>
    </w:p>
    <w:p>
      <w:r>
        <w:t>В. В. Маяковский. Рассказ Хренова о Кузнецкстрое и о людях Кузнецка  («По небу / тучи бегают…») (1929)</w:t>
      </w:r>
    </w:p>
    <w:p>
      <w:pPr>
        <w:pStyle w:val="ListNumber"/>
      </w:pPr>
      <w:r/>
      <w:r>
        <w:rPr>
          <w:b/>
          <w:i/>
        </w:rPr>
        <w:t>Темно</w:t>
      </w:r>
      <w:r>
        <w:t xml:space="preserve"> свинцовоночие, и дождик толст, как жгут, сидят в грязи рабочие, сидят, лучину жгут.</w:t>
      </w:r>
      <w:r>
        <w:t xml:space="preserve"> [В. В. Маяковский. Рассказ Хренова о Кузнецкстрое и о людях Кузнецка  («По небу / тучи бегают…») (1929) (4dc1d0bc4be2007ec5854538abcfcff5:6:0)]</w:t>
        <w:br/>
      </w:r>
    </w:p>
    <w:p>
      <w:r>
        <w:t>В. В. Маяковский. Стихи о советском паспорте  («Я волком бы / выгрыз / бюрократизм…») (1929)</w:t>
      </w:r>
    </w:p>
    <w:p>
      <w:pPr>
        <w:pStyle w:val="ListNumber"/>
      </w:pPr>
      <w:r>
        <w:t xml:space="preserve">Сдают паспорта, и я сдаю мою </w:t>
      </w:r>
      <w:r>
        <w:rPr>
          <w:b/>
          <w:i/>
        </w:rPr>
        <w:t>пурпурную</w:t>
      </w:r>
      <w:r>
        <w:t xml:space="preserve"> книжицу.</w:t>
      </w:r>
      <w:r>
        <w:t xml:space="preserve"> [В. В. Маяковский. Стихи о советском паспорте  («Я волком бы / выгрыз / бюрократизм…») (1929) (429af799a07ac5de9bbe700b80c4235a:6:6)]</w:t>
        <w:br/>
      </w:r>
    </w:p>
    <w:p>
      <w:r>
        <w:t>В. В. Маяковский. Тигр и киса  («Кипит, как чайник…») (1929)</w:t>
      </w:r>
    </w:p>
    <w:p>
      <w:pPr>
        <w:pStyle w:val="ListNumber"/>
      </w:pPr>
      <w:r>
        <w:t xml:space="preserve">А Кийс, замешанный в ряде других </w:t>
      </w:r>
      <w:r>
        <w:rPr>
          <w:b/>
          <w:i/>
        </w:rPr>
        <w:t>темных</w:t>
      </w:r>
      <w:r>
        <w:t xml:space="preserve"> дел, назначен ГУМЗ… начальником Сокольнического исправдома.</w:t>
      </w:r>
      <w:r>
        <w:t xml:space="preserve"> [В. В. Маяковский. Тигр и киса  («Кипит, как чайник…») (1929) (32051b102aa2934b18e68e5b98bc6914:8:6)]</w:t>
        <w:br/>
      </w:r>
    </w:p>
    <w:p>
      <w:r>
        <w:t>В. В. Маяковский. Урожайный марш  («Добьемся урожая мы …») (1929)</w:t>
      </w:r>
    </w:p>
    <w:p>
      <w:pPr>
        <w:pStyle w:val="ListNumber"/>
      </w:pPr>
      <w:r>
        <w:t xml:space="preserve">Кончай с деревней </w:t>
      </w:r>
      <w:r>
        <w:rPr>
          <w:b/>
          <w:i/>
        </w:rPr>
        <w:t>серенькой</w:t>
      </w:r>
      <w:r>
        <w:t xml:space="preserve">, вставай, который </w:t>
      </w:r>
      <w:r>
        <w:rPr>
          <w:b/>
          <w:i/>
        </w:rPr>
        <w:t>сер</w:t>
      </w:r>
      <w:r>
        <w:t>!</w:t>
      </w:r>
      <w:r>
        <w:t xml:space="preserve"> [В. В. Маяковский. Урожайный марш  («Добьемся урожая мы …») (1929) (e22d1ed303a036c29a1e981d1b909181:13:3)]</w:t>
        <w:br/>
      </w:r>
    </w:p>
    <w:p>
      <w:pPr>
        <w:pStyle w:val="ListNumber"/>
      </w:pPr>
      <w:r>
        <w:t xml:space="preserve">Кончай с деревней </w:t>
      </w:r>
      <w:r>
        <w:rPr>
          <w:b/>
          <w:i/>
        </w:rPr>
        <w:t>серенькой</w:t>
      </w:r>
      <w:r>
        <w:t xml:space="preserve">, вставай, который </w:t>
      </w:r>
      <w:r>
        <w:rPr>
          <w:b/>
          <w:i/>
        </w:rPr>
        <w:t>сер</w:t>
      </w:r>
      <w:r>
        <w:t>!</w:t>
      </w:r>
      <w:r>
        <w:t xml:space="preserve"> [В. В. Маяковский. Урожайный марш  («Добьемся урожая мы …») (1929) (e22d1ed303a036c29a1e981d1b909181:13:6)]</w:t>
        <w:br/>
      </w:r>
    </w:p>
    <w:p>
      <w:r>
        <w:t>В. В. Маяковский. Отречемся  («Дом за домом / крыши вздымай…») (23.11.1929)</w:t>
      </w:r>
    </w:p>
    <w:p>
      <w:pPr>
        <w:pStyle w:val="ListNumber"/>
      </w:pPr>
      <w:r>
        <w:t xml:space="preserve">Зажал топор папашин кулачи́на, ― из ноздрей табачные кольца, ― для самовара </w:t>
      </w:r>
      <w:r>
        <w:rPr>
          <w:b/>
          <w:i/>
        </w:rPr>
        <w:t>тонкая</w:t>
      </w:r>
      <w:r>
        <w:t xml:space="preserve"> лучина папашей на паркете колется.</w:t>
      </w:r>
      <w:r>
        <w:t xml:space="preserve"> [В. В. Маяковский. Отречемся  («Дом за домом / крыши вздымай…») (23.11.1929) (5b6901476871cc786768b80c4d58c27f:17:10)]</w:t>
        <w:br/>
      </w:r>
    </w:p>
    <w:p>
      <w:r>
        <w:t>В. В. Маяковский. «В рабочий подвал, / вонючий / и нищий…» [Бей белых и зеленых, 5] (1928)</w:t>
      </w:r>
    </w:p>
    <w:p>
      <w:pPr>
        <w:pStyle w:val="ListNumber"/>
      </w:pPr>
      <w:r>
        <w:t xml:space="preserve">И вдруг черепаха встает с четверенек, бутылкой громит черепа. Рвет Ниагарой,― слюнявый, </w:t>
      </w:r>
      <w:r>
        <w:rPr>
          <w:b/>
          <w:i/>
        </w:rPr>
        <w:t>матовый</w:t>
      </w:r>
      <w:r>
        <w:t>. И режет визг тишину: на пятерню волосенки наматывая, муж ликбезит жену.</w:t>
      </w:r>
      <w:r>
        <w:t xml:space="preserve"> [В. В. Маяковский. «В рабочий подвал, / вонючий / и нищий…» [Бей белых и зеленых, 5] (1928) (e504f497ebf2a6f51b7945a21284593d:8:3)]</w:t>
        <w:br/>
      </w:r>
    </w:p>
    <w:p>
      <w:r>
        <w:t>В. В. Маяковский. «Душу / пуншем / и шуткой греючи…» [Бей белых и зеленых, 2] (1928)</w:t>
      </w:r>
    </w:p>
    <w:p>
      <w:pPr>
        <w:pStyle w:val="ListNumber"/>
      </w:pPr>
      <w:r>
        <w:t xml:space="preserve">Люблю ― и блеск, и шум, и говор балов, и в час пирушки холостой шипенье пенистых бокалов и пунша пламень </w:t>
      </w:r>
      <w:r>
        <w:rPr>
          <w:b/>
          <w:i/>
        </w:rPr>
        <w:t>голубой</w:t>
      </w:r>
      <w:r>
        <w:t>».</w:t>
      </w:r>
      <w:r>
        <w:t xml:space="preserve"> [В. В. Маяковский. «Душу / пуншем / и шуткой греючи…» [Бей белых и зеленых, 2] (1928) (6210c5edcbbf49538425d7c490706951:3:19)]</w:t>
        <w:br/>
      </w:r>
    </w:p>
    <w:p>
      <w:pPr>
        <w:pStyle w:val="ListNumber"/>
      </w:pPr>
      <w:r>
        <w:t xml:space="preserve">Пенится бокал золоторунный… Петербурговы буруны </w:t>
      </w:r>
      <w:r>
        <w:rPr>
          <w:b/>
          <w:i/>
        </w:rPr>
        <w:t>черных</w:t>
      </w:r>
      <w:r>
        <w:t xml:space="preserve"> роз намели пучки…  «И тотчас же в ответ что-то грянули струны, исступленно запели смычки».</w:t>
      </w:r>
      <w:r>
        <w:t xml:space="preserve"> [В. В. Маяковский. «Душу / пуншем / и шуткой греючи…» [Бей белых и зеленых, 2] (1928) (6210c5edcbbf49538425d7c490706951:6:2)]</w:t>
        <w:br/>
      </w:r>
    </w:p>
    <w:p>
      <w:pPr>
        <w:pStyle w:val="ListNumber"/>
      </w:pPr>
      <w:r>
        <w:t xml:space="preserve">Аж выводились под Москвою </w:t>
      </w:r>
      <w:r>
        <w:rPr>
          <w:b/>
          <w:i/>
        </w:rPr>
        <w:t>белые</w:t>
      </w:r>
      <w:r>
        <w:t xml:space="preserve"> слоны и змеи― </w:t>
      </w:r>
      <w:r>
        <w:rPr>
          <w:b/>
          <w:i/>
        </w:rPr>
        <w:t>зеленого</w:t>
      </w:r>
      <w:r>
        <w:t xml:space="preserve"> цвета.</w:t>
      </w:r>
      <w:r>
        <w:t xml:space="preserve"> [В. В. Маяковский. «Душу / пуншем / и шуткой греючи…» [Бей белых и зеленых, 2] (1928) (6210c5edcbbf49538425d7c490706951:18:4)]</w:t>
        <w:br/>
      </w:r>
    </w:p>
    <w:p>
      <w:pPr>
        <w:pStyle w:val="ListNumber"/>
      </w:pPr>
      <w:r>
        <w:t xml:space="preserve">Аж выводились под Москвою </w:t>
      </w:r>
      <w:r>
        <w:rPr>
          <w:b/>
          <w:i/>
        </w:rPr>
        <w:t>белые</w:t>
      </w:r>
      <w:r>
        <w:t xml:space="preserve"> слоны и змеи― </w:t>
      </w:r>
      <w:r>
        <w:rPr>
          <w:b/>
          <w:i/>
        </w:rPr>
        <w:t>зеленого</w:t>
      </w:r>
      <w:r>
        <w:t xml:space="preserve"> цвета.</w:t>
      </w:r>
      <w:r>
        <w:t xml:space="preserve"> [В. В. Маяковский. «Душу / пуншем / и шуткой греючи…» [Бей белых и зеленых, 2] (1928) (6210c5edcbbf49538425d7c490706951:18:8)]</w:t>
        <w:br/>
      </w:r>
    </w:p>
    <w:p>
      <w:r>
        <w:t>В. В. Маяковский. «Жид»  («Черт вас возьми, / черносотенная слизь…») (1928)</w:t>
      </w:r>
    </w:p>
    <w:p>
      <w:pPr>
        <w:pStyle w:val="ListNumber"/>
      </w:pPr>
      <w:r>
        <w:t xml:space="preserve">Сегодня шкафом на сердце лежит тяжелое слово― «жид». Это слово над селами </w:t>
      </w:r>
      <w:r>
        <w:rPr>
          <w:b/>
          <w:i/>
        </w:rPr>
        <w:t>вороном</w:t>
      </w:r>
      <w:r>
        <w:t xml:space="preserve"> машет. По трактирам забилось водке в графин.</w:t>
      </w:r>
      <w:r>
        <w:t xml:space="preserve"> [В. В. Маяковский. «Жид»  («Черт вас возьми, / черносотенная слизь…») (1928) (c5f8538e26b9fed8a694daca88e87963:7:4)]</w:t>
        <w:br/>
      </w:r>
    </w:p>
    <w:p>
      <w:pPr>
        <w:pStyle w:val="ListNumber"/>
      </w:pPr>
      <w:r>
        <w:t xml:space="preserve">Это слово шипело над вузовцем Райхелем царских дней подымая пыльцу, когда «христиане» - вузовцы ахали </w:t>
      </w:r>
      <w:r>
        <w:rPr>
          <w:b/>
          <w:i/>
        </w:rPr>
        <w:t>грязной</w:t>
      </w:r>
      <w:r>
        <w:t xml:space="preserve"> галошей «жида» по лицу.</w:t>
      </w:r>
      <w:r>
        <w:t xml:space="preserve"> [В. В. Маяковский. «Жид»  («Черт вас возьми, / черносотенная слизь…») (1928) (c5f8538e26b9fed8a694daca88e87963:10:14)]</w:t>
        <w:br/>
      </w:r>
    </w:p>
    <w:p>
      <w:pPr>
        <w:pStyle w:val="ListNumber"/>
      </w:pPr>
      <w:r>
        <w:t xml:space="preserve">Как бы ни были они ловки ― за </w:t>
      </w:r>
      <w:r>
        <w:rPr>
          <w:b/>
          <w:i/>
        </w:rPr>
        <w:t>плотную</w:t>
      </w:r>
      <w:r>
        <w:t xml:space="preserve"> ограду штыков колючих, без различия наций посланы в Соловки.</w:t>
      </w:r>
      <w:r>
        <w:t xml:space="preserve"> [В. В. Маяковский. «Жид»  («Черт вас возьми, / черносотенная слизь…») (1928) (c5f8538e26b9fed8a694daca88e87963:22:7)]</w:t>
        <w:br/>
      </w:r>
    </w:p>
    <w:p>
      <w:pPr>
        <w:pStyle w:val="ListNumber"/>
      </w:pPr>
      <w:r>
        <w:t xml:space="preserve">Это классов борьба, но злее и </w:t>
      </w:r>
      <w:r>
        <w:rPr>
          <w:b/>
          <w:i/>
        </w:rPr>
        <w:t>тоньше</w:t>
      </w:r>
      <w:r>
        <w:t>, ― говоря короче, сколько побито бедняков «Соломонишек», и ни один Соломон Ротшильд.</w:t>
      </w:r>
      <w:r>
        <w:t xml:space="preserve"> [В. В. Маяковский. «Жид»  («Черт вас возьми, / черносотенная слизь…») (1928) (c5f8538e26b9fed8a694daca88e87963:32:6)]</w:t>
        <w:br/>
      </w:r>
    </w:p>
    <w:p>
      <w:pPr>
        <w:pStyle w:val="ListNumber"/>
      </w:pPr>
      <w:r>
        <w:t xml:space="preserve">Помните вы, хулиган и погромщик, помните, бежавшие в парижские кабаре, ― вас, если надо, покроет погромше </w:t>
      </w:r>
      <w:r>
        <w:rPr>
          <w:b/>
          <w:i/>
        </w:rPr>
        <w:t>стальной</w:t>
      </w:r>
      <w:r>
        <w:t xml:space="preserve"> оратор, дремлющий в кобуре.</w:t>
      </w:r>
      <w:r>
        <w:t xml:space="preserve"> [В. В. Маяковский. «Жид»  («Черт вас возьми, / черносотенная слизь…») (1928) (c5f8538e26b9fed8a694daca88e87963:34:15)]</w:t>
        <w:br/>
      </w:r>
    </w:p>
    <w:p>
      <w:r>
        <w:t>В. В. Маяковский. «Жизнь — фонтан. / Открывайте и пейте-ка!» [Бей белых и зеленых, 1] (1928)</w:t>
      </w:r>
    </w:p>
    <w:p>
      <w:pPr>
        <w:pStyle w:val="ListNumber"/>
      </w:pPr>
      <w:r>
        <w:t xml:space="preserve">БЕЙ </w:t>
      </w:r>
      <w:r>
        <w:rPr>
          <w:b/>
          <w:i/>
        </w:rPr>
        <w:t>БЕЛЫХ</w:t>
      </w:r>
      <w:r>
        <w:t xml:space="preserve"> И </w:t>
      </w:r>
      <w:r>
        <w:rPr>
          <w:b/>
          <w:i/>
        </w:rPr>
        <w:t>ЗЕЛЕНЫХ</w:t>
      </w:r>
      <w:r>
        <w:t xml:space="preserve"> 1</w:t>
      </w:r>
      <w:r>
        <w:t xml:space="preserve"> [В. В. Маяковский. «Жизнь — фонтан. / Открывайте и пейте-ка!» [Бей белых и зеленых, 1] (1928) (b6dea4770f1734735d66afb234e4d567:0:1)]</w:t>
        <w:br/>
      </w:r>
    </w:p>
    <w:p>
      <w:pPr>
        <w:pStyle w:val="ListNumber"/>
      </w:pPr>
      <w:r>
        <w:t xml:space="preserve">БЕЙ </w:t>
      </w:r>
      <w:r>
        <w:rPr>
          <w:b/>
          <w:i/>
        </w:rPr>
        <w:t>БЕЛЫХ</w:t>
      </w:r>
      <w:r>
        <w:t xml:space="preserve"> И </w:t>
      </w:r>
      <w:r>
        <w:rPr>
          <w:b/>
          <w:i/>
        </w:rPr>
        <w:t>ЗЕЛЕНЫХ</w:t>
      </w:r>
      <w:r>
        <w:t xml:space="preserve"> 1</w:t>
      </w:r>
      <w:r>
        <w:t xml:space="preserve"> [В. В. Маяковский. «Жизнь — фонтан. / Открывайте и пейте-ка!» [Бей белых и зеленых, 1] (1928) (b6dea4770f1734735d66afb234e4d567:0:3)]</w:t>
        <w:br/>
      </w:r>
    </w:p>
    <w:p>
      <w:r>
        <w:t>В. В. Маяковский. «Общее» и «мое»  («Чуть-чуть еще, и / он / почти б…») (1928)</w:t>
      </w:r>
    </w:p>
    <w:p>
      <w:pPr>
        <w:pStyle w:val="ListNumber"/>
      </w:pPr>
      <w:r>
        <w:t xml:space="preserve">Карманы в ручках, а уста ж </w:t>
      </w:r>
      <w:r>
        <w:rPr>
          <w:b/>
          <w:i/>
        </w:rPr>
        <w:t>сахарного</w:t>
      </w:r>
      <w:r>
        <w:t xml:space="preserve"> </w:t>
      </w:r>
      <w:r>
        <w:rPr>
          <w:b/>
          <w:i/>
        </w:rPr>
        <w:t>сахарней</w:t>
      </w:r>
      <w:r>
        <w:t>.</w:t>
      </w:r>
      <w:r>
        <w:t xml:space="preserve"> [В. В. Маяковский. «Общее» и «мое»  («Чуть-чуть еще, и / он / почти б…») (1928) (33b1ef9fcdc2640eb000cefeccbc07ff:8:6)]</w:t>
        <w:br/>
      </w:r>
    </w:p>
    <w:p>
      <w:pPr>
        <w:pStyle w:val="ListNumber"/>
      </w:pPr>
      <w:r>
        <w:t xml:space="preserve">Карманы в ручках, а уста ж </w:t>
      </w:r>
      <w:r>
        <w:rPr>
          <w:b/>
          <w:i/>
        </w:rPr>
        <w:t>сахарного</w:t>
      </w:r>
      <w:r>
        <w:t xml:space="preserve"> </w:t>
      </w:r>
      <w:r>
        <w:rPr>
          <w:b/>
          <w:i/>
        </w:rPr>
        <w:t>сахарней</w:t>
      </w:r>
      <w:r>
        <w:t>.</w:t>
      </w:r>
      <w:r>
        <w:t xml:space="preserve"> [В. В. Маяковский. «Общее» и «мое»  («Чуть-чуть еще, и / он / почти б…») (1928) (33b1ef9fcdc2640eb000cefeccbc07ff:8:7)]</w:t>
        <w:br/>
      </w:r>
    </w:p>
    <w:p>
      <w:r>
        <w:t>В. В. Маяковский. «Телевоксы»? Что такое?  («С новым бытом!..») (1928)</w:t>
      </w:r>
    </w:p>
    <w:p>
      <w:pPr>
        <w:pStyle w:val="ListNumber"/>
      </w:pPr>
      <w:r/>
      <w:r>
        <w:rPr>
          <w:b/>
          <w:i/>
        </w:rPr>
        <w:t>Прямо</w:t>
      </w:r>
      <w:r>
        <w:t xml:space="preserve"> в ухо, природам назло, кладу ему пятачок на чай…</w:t>
      </w:r>
      <w:r>
        <w:t xml:space="preserve"> [В. В. Маяковский. «Телевоксы»? Что такое?  («С новым бытом!..») (1928) (a8c43e3004d8f08d1f059f5147c135fe:32:0)]</w:t>
        <w:br/>
      </w:r>
    </w:p>
    <w:p>
      <w:r>
        <w:t>В. В. Маяковский. «Чтоб коммунизм / не пропили мы…» [Бей белых и зеленых, 10] (1928)</w:t>
      </w:r>
    </w:p>
    <w:p>
      <w:pPr>
        <w:pStyle w:val="ListNumber"/>
      </w:pPr>
      <w:r>
        <w:t xml:space="preserve">Чтоб коммунизм не пропили мы, победу пьянкой развея, </w:t>
      </w:r>
      <w:r>
        <w:rPr>
          <w:b/>
          <w:i/>
        </w:rPr>
        <w:t>серой</w:t>
      </w:r>
      <w:r>
        <w:t xml:space="preserve"> змеею фильмы задушим </w:t>
      </w:r>
      <w:r>
        <w:rPr>
          <w:b/>
          <w:i/>
        </w:rPr>
        <w:t>зеленого</w:t>
      </w:r>
      <w:r>
        <w:t xml:space="preserve"> змея.</w:t>
      </w:r>
      <w:r>
        <w:t xml:space="preserve"> [В. В. Маяковский. «Чтоб коммунизм / не пропили мы…» [Бей белых и зеленых, 10] (1928) (258c32990559780b10c03c71603ff8f5:1:8)]</w:t>
        <w:br/>
      </w:r>
    </w:p>
    <w:p>
      <w:pPr>
        <w:pStyle w:val="ListNumber"/>
      </w:pPr>
      <w:r>
        <w:t xml:space="preserve">Чтоб коммунизм не пропили мы, победу пьянкой развея, </w:t>
      </w:r>
      <w:r>
        <w:rPr>
          <w:b/>
          <w:i/>
        </w:rPr>
        <w:t>серой</w:t>
      </w:r>
      <w:r>
        <w:t xml:space="preserve"> змеею фильмы задушим </w:t>
      </w:r>
      <w:r>
        <w:rPr>
          <w:b/>
          <w:i/>
        </w:rPr>
        <w:t>зеленого</w:t>
      </w:r>
      <w:r>
        <w:t xml:space="preserve"> змея.</w:t>
      </w:r>
      <w:r>
        <w:t xml:space="preserve"> [В. В. Маяковский. «Чтоб коммунизм / не пропили мы…» [Бей белых и зеленых, 10] (1928) (258c32990559780b10c03c71603ff8f5:1:12)]</w:t>
        <w:br/>
      </w:r>
    </w:p>
    <w:p>
      <w:pPr>
        <w:pStyle w:val="ListNumber"/>
      </w:pPr>
      <w:r>
        <w:t xml:space="preserve">И после атак и засад загоним </w:t>
      </w:r>
      <w:r>
        <w:rPr>
          <w:b/>
          <w:i/>
        </w:rPr>
        <w:t>белых</w:t>
      </w:r>
      <w:r>
        <w:t xml:space="preserve"> слонов и слоних в </w:t>
      </w:r>
      <w:r>
        <w:rPr>
          <w:b/>
          <w:i/>
        </w:rPr>
        <w:t>решетчатый</w:t>
      </w:r>
      <w:r>
        <w:t xml:space="preserve"> зоосад.</w:t>
        <w:br/>
        <w:br/>
        <w:t xml:space="preserve"> [1928]</w:t>
      </w:r>
      <w:r>
        <w:t xml:space="preserve"> [В. В. Маяковский. «Чтоб коммунизм / не пропили мы…» [Бей белых и зеленых, 10] (1928) (258c32990559780b10c03c71603ff8f5:3:6)]</w:t>
        <w:br/>
      </w:r>
    </w:p>
    <w:p>
      <w:pPr>
        <w:pStyle w:val="ListNumber"/>
      </w:pPr>
      <w:r>
        <w:t xml:space="preserve">И после атак и засад загоним </w:t>
      </w:r>
      <w:r>
        <w:rPr>
          <w:b/>
          <w:i/>
        </w:rPr>
        <w:t>белых</w:t>
      </w:r>
      <w:r>
        <w:t xml:space="preserve"> слонов и слоних в </w:t>
      </w:r>
      <w:r>
        <w:rPr>
          <w:b/>
          <w:i/>
        </w:rPr>
        <w:t>решетчатый</w:t>
      </w:r>
      <w:r>
        <w:t xml:space="preserve"> зоосад.</w:t>
        <w:br/>
        <w:br/>
        <w:t xml:space="preserve"> [1928]</w:t>
      </w:r>
      <w:r>
        <w:t xml:space="preserve"> [В. В. Маяковский. «Чтоб коммунизм / не пропили мы…» [Бей белых и зеленых, 10] (1928) (258c32990559780b10c03c71603ff8f5:3:11)]</w:t>
        <w:br/>
      </w:r>
    </w:p>
    <w:p>
      <w:r>
        <w:t>В. В. Маяковский. Арсенал ленинцев  («Наши танки / стопчут / и стены и лужи…») (1928)</w:t>
      </w:r>
    </w:p>
    <w:p>
      <w:pPr>
        <w:pStyle w:val="ListNumber"/>
      </w:pPr>
      <w:r>
        <w:t xml:space="preserve">Наши танки стопчут и стены и лужи, под нашим наганом, </w:t>
      </w:r>
      <w:r>
        <w:rPr>
          <w:b/>
          <w:i/>
        </w:rPr>
        <w:t>белый</w:t>
      </w:r>
      <w:r>
        <w:t>, жмись!</w:t>
      </w:r>
      <w:r>
        <w:t xml:space="preserve"> [В. В. Маяковский. Арсенал ленинцев  («Наши танки / стопчут / и стены и лужи…») (1928) (44c17b91ddf2e9cf63834c966dbe73d0:1:10)]</w:t>
        <w:br/>
      </w:r>
    </w:p>
    <w:p>
      <w:pPr>
        <w:pStyle w:val="ListNumber"/>
      </w:pPr>
      <w:r>
        <w:t xml:space="preserve">Теперь выходите, учебой дожав </w:t>
      </w:r>
      <w:r>
        <w:rPr>
          <w:b/>
          <w:i/>
        </w:rPr>
        <w:t>белых</w:t>
      </w:r>
      <w:r>
        <w:t xml:space="preserve"> другого свойства: в хозяйственных блиндажах бюрократическое воинство.</w:t>
      </w:r>
      <w:r>
        <w:t xml:space="preserve"> [В. В. Маяковский. Арсенал ленинцев  («Наши танки / стопчут / и стены и лужи…») (1928) (44c17b91ddf2e9cf63834c966dbe73d0:8:4)]</w:t>
        <w:br/>
      </w:r>
    </w:p>
    <w:p>
      <w:r>
        <w:t>В. В. Маяковский. Без руля и без ветрил  («На эфирном океане…») (1928)</w:t>
      </w:r>
    </w:p>
    <w:p>
      <w:pPr>
        <w:pStyle w:val="ListNumber"/>
      </w:pPr>
      <w:r>
        <w:t xml:space="preserve">Задумался, заволновался, бросил кровать, в мозгах </w:t>
      </w:r>
      <w:r>
        <w:rPr>
          <w:b/>
          <w:i/>
        </w:rPr>
        <w:t>темно</w:t>
      </w:r>
      <w:r>
        <w:t>, как на дне штолен.</w:t>
      </w:r>
      <w:r>
        <w:t xml:space="preserve"> [В. В. Маяковский. Без руля и без ветрил  («На эфирном океане…») (1928) (ff8875c7f7b97154ac048e8ef2683b20:10:6)]</w:t>
        <w:br/>
      </w:r>
    </w:p>
    <w:p>
      <w:r>
        <w:t>В. В. Маяковский. Буржуй-нуво  («Распознать буржуя — / просто…») [Лицо классового врага, 1] (1928)</w:t>
      </w:r>
    </w:p>
    <w:p>
      <w:pPr>
        <w:pStyle w:val="ListNumber"/>
      </w:pPr>
      <w:r>
        <w:t xml:space="preserve">толстый, низенького роста и с сигарою во рту. Даже самый молодой ― зуб вставляет </w:t>
      </w:r>
      <w:r>
        <w:rPr>
          <w:b/>
          <w:i/>
        </w:rPr>
        <w:t>золотой</w:t>
      </w:r>
      <w:r>
        <w:t>.</w:t>
      </w:r>
      <w:r>
        <w:t xml:space="preserve"> [В. В. Маяковский. Буржуй-нуво  («Распознать буржуя — / просто…») [Лицо классового врага, 1] (1928) (c740288fd4f49ee795359ba55c0f6dff:4:5)]</w:t>
        <w:br/>
      </w:r>
    </w:p>
    <w:p>
      <w:pPr>
        <w:pStyle w:val="ListNumber"/>
      </w:pPr>
      <w:r>
        <w:t xml:space="preserve">Чудно стрижен, </w:t>
      </w:r>
      <w:r>
        <w:rPr>
          <w:b/>
          <w:i/>
        </w:rPr>
        <w:t>гладко</w:t>
      </w:r>
      <w:r>
        <w:t xml:space="preserve"> брит… Омерзительнейший вид.</w:t>
      </w:r>
      <w:r>
        <w:t xml:space="preserve"> [В. В. Маяковский. Буржуй-нуво  («Распознать буржуя — / просто…») [Лицо классового врага, 1] (1928) (c740288fd4f49ee795359ba55c0f6dff:5:2)]</w:t>
        <w:br/>
      </w:r>
    </w:p>
    <w:p>
      <w:r>
        <w:t>В. В. Маяковский. Важнейший совет домашней хозяйке  («Домашней хозяйке / товарищу Борщиной…») (1928)</w:t>
      </w:r>
    </w:p>
    <w:p>
      <w:pPr>
        <w:pStyle w:val="ListNumber"/>
      </w:pPr>
      <w:r>
        <w:t xml:space="preserve">Семнадцать чудовищ из сажи усов оскалили множество </w:t>
      </w:r>
      <w:r>
        <w:rPr>
          <w:b/>
          <w:i/>
        </w:rPr>
        <w:t>огненных</w:t>
      </w:r>
      <w:r>
        <w:t xml:space="preserve"> зубьев.</w:t>
      </w:r>
      <w:r>
        <w:t xml:space="preserve"> [В. В. Маяковский. Важнейший совет домашней хозяйке  («Домашней хозяйке / товарищу Борщиной…») (1928) (ca7db253f044126f463e0d645031cf5a:4:7)]</w:t>
        <w:br/>
      </w:r>
    </w:p>
    <w:p>
      <w:r>
        <w:t>В. В. Маяковский. Вегетарианцы  («Обликом / своим / белея…») (1928)</w:t>
      </w:r>
    </w:p>
    <w:p>
      <w:pPr>
        <w:pStyle w:val="ListNumber"/>
      </w:pPr>
      <w:r>
        <w:t xml:space="preserve">Согласно нашей веры, не надо высшей меры». Тенорками </w:t>
      </w:r>
      <w:r>
        <w:rPr>
          <w:b/>
          <w:i/>
        </w:rPr>
        <w:t>ярыми</w:t>
      </w:r>
      <w:r>
        <w:t xml:space="preserve"> орут: «Не надо армий!»  (Иной коммунист― железный не слишком ― тоже вторит ихним мыслишкам.)</w:t>
      </w:r>
      <w:r>
        <w:t xml:space="preserve"> [В. В. Маяковский. Вегетарианцы  («Обликом / своим / белея…») (1928) (fddc60dde6a50b559d242a371a83b504:5:1)]</w:t>
        <w:br/>
      </w:r>
    </w:p>
    <w:p>
      <w:r>
        <w:t>В. В. Маяковский. Весенняя ночь  («Мир / теплеет / с каждым туром…») (1928)</w:t>
      </w:r>
    </w:p>
    <w:p>
      <w:pPr>
        <w:pStyle w:val="ListNumber"/>
      </w:pPr>
      <w:r>
        <w:t xml:space="preserve">За каждым играющим― </w:t>
      </w:r>
      <w:r>
        <w:rPr>
          <w:b/>
          <w:i/>
        </w:rPr>
        <w:t>красный</w:t>
      </w:r>
      <w:r>
        <w:t xml:space="preserve"> стаж длинит ежедневно времен река, и каждый стоял, как верный страж, на бывшем обломке бывших баррикад.</w:t>
      </w:r>
      <w:r>
        <w:t xml:space="preserve"> [В. В. Маяковский. Весенняя ночь  («Мир / теплеет / с каждым туром…») (1928) (c42ceac15d7f763d284c9d0fb35b7ca5:4:3)]</w:t>
        <w:br/>
      </w:r>
    </w:p>
    <w:p>
      <w:pPr>
        <w:pStyle w:val="ListNumber"/>
      </w:pPr>
      <w:r>
        <w:t xml:space="preserve">Немыслимый дух </w:t>
      </w:r>
      <w:r>
        <w:rPr>
          <w:b/>
          <w:i/>
        </w:rPr>
        <w:t>ядовит</w:t>
      </w:r>
      <w:r>
        <w:t xml:space="preserve"> и кисл, вулканом― окурков гора…</w:t>
      </w:r>
      <w:r>
        <w:t xml:space="preserve"> [В. В. Маяковский. Весенняя ночь  («Мир / теплеет / с каждым туром…») (1928) (c42ceac15d7f763d284c9d0fb35b7ca5:12:2)]</w:t>
        <w:br/>
      </w:r>
    </w:p>
    <w:p>
      <w:r>
        <w:t>В. В. Маяковский. Вопль кустаря  («Товарищ писатель, / о себе ори…») (1928)</w:t>
      </w:r>
    </w:p>
    <w:p>
      <w:pPr>
        <w:pStyle w:val="ListNumber"/>
      </w:pPr>
      <w:r>
        <w:t xml:space="preserve">Аж хвост отрастишь, получаючи аванс, аж станешь кобылой </w:t>
      </w:r>
      <w:r>
        <w:rPr>
          <w:b/>
          <w:i/>
        </w:rPr>
        <w:t>пегою</w:t>
      </w:r>
      <w:r>
        <w:t>.</w:t>
      </w:r>
      <w:r>
        <w:t xml:space="preserve"> [В. В. Маяковский. Вопль кустаря  («Товарищ писатель, / о себе ори…») (1928) (a6fa8195587001d8a5f7736347cc7181:15:8)]</w:t>
        <w:br/>
      </w:r>
    </w:p>
    <w:p>
      <w:r>
        <w:t>В. В. Маяковский. Вредитель  («Прислушайтесь, / на заводы придите…») (1928)</w:t>
      </w:r>
    </w:p>
    <w:p>
      <w:pPr>
        <w:pStyle w:val="ListNumber"/>
      </w:pPr>
      <w:r>
        <w:t xml:space="preserve">Мы отдавали им последнее </w:t>
      </w:r>
      <w:r>
        <w:rPr>
          <w:b/>
          <w:i/>
        </w:rPr>
        <w:t>тепло</w:t>
      </w:r>
      <w:r>
        <w:t>, жилища отдавали, вылощив, чтоб на стене орлом сиял диплом им-пе-раторского училища.</w:t>
      </w:r>
      <w:r>
        <w:t xml:space="preserve"> [В. В. Маяковский. Вредитель  («Прислушайтесь, / на заводы придите…») (1928) (77c8beccc30766ef2043fe51d3963c53:5:4)]</w:t>
        <w:br/>
      </w:r>
    </w:p>
    <w:p>
      <w:r>
        <w:t>В. В. Маяковский. Всесоюзный поход  («В революции / в культурной…») (1928)</w:t>
      </w:r>
    </w:p>
    <w:p>
      <w:pPr>
        <w:pStyle w:val="ListNumber"/>
      </w:pPr>
      <w:r>
        <w:t xml:space="preserve">Дурни тешат глаз свой красотой проборов, а парнишка массовый </w:t>
      </w:r>
      <w:r>
        <w:rPr>
          <w:b/>
          <w:i/>
        </w:rPr>
        <w:t>грязен</w:t>
      </w:r>
      <w:r>
        <w:t>, как боров.</w:t>
      </w:r>
      <w:r>
        <w:t xml:space="preserve"> [В. В. Маяковский. Всесоюзный поход  («В революции / в культурной…») (1928) (1a4fd9559c358574df6b56194d814290:3:9)]</w:t>
        <w:br/>
      </w:r>
    </w:p>
    <w:p>
      <w:pPr>
        <w:pStyle w:val="ListNumber"/>
      </w:pPr>
      <w:r>
        <w:t xml:space="preserve">Поглядишь― и стыдно </w:t>
      </w:r>
      <w:r>
        <w:rPr>
          <w:b/>
          <w:i/>
        </w:rPr>
        <w:t>прямо</w:t>
      </w:r>
      <w:r>
        <w:t xml:space="preserve"> ― в чем барахтаются парни.</w:t>
      </w:r>
      <w:r>
        <w:t xml:space="preserve"> [В. В. Маяковский. Всесоюзный поход  («В революции / в культурной…») (1928) (1a4fd9559c358574df6b56194d814290:7:3)]</w:t>
        <w:br/>
      </w:r>
    </w:p>
    <w:p>
      <w:pPr>
        <w:pStyle w:val="ListNumber"/>
      </w:pPr>
      <w:r>
        <w:t xml:space="preserve">От водки, от мата, от </w:t>
      </w:r>
      <w:r>
        <w:rPr>
          <w:b/>
          <w:i/>
        </w:rPr>
        <w:t>грязных</w:t>
      </w:r>
      <w:r>
        <w:t xml:space="preserve"> груд себя обчистим в МЮД.</w:t>
        <w:br/>
        <w:br/>
        <w:t xml:space="preserve"> [1928]</w:t>
      </w:r>
      <w:r>
        <w:t xml:space="preserve"> [В. В. Маяковский. Всесоюзный поход  («В революции / в культурной…») (1928) (1a4fd9559c358574df6b56194d814290:17:5)]</w:t>
        <w:br/>
      </w:r>
    </w:p>
    <w:p>
      <w:r>
        <w:t>В. В. Маяковский. Галопщик по писателям  («Тальников / в «Красной нови»…») (1928)</w:t>
      </w:r>
    </w:p>
    <w:p>
      <w:pPr>
        <w:pStyle w:val="ListNumber"/>
      </w:pPr>
      <w:r>
        <w:t>Тальников в «</w:t>
      </w:r>
      <w:r>
        <w:rPr>
          <w:b/>
          <w:i/>
        </w:rPr>
        <w:t>Красной</w:t>
      </w:r>
      <w:r>
        <w:t xml:space="preserve"> нови» про меня пишет задорно и храбро, что лиру я на агит променял, перо променял на швабру.</w:t>
      </w:r>
      <w:r>
        <w:t xml:space="preserve"> [В. В. Маяковский. Галопщик по писателям  («Тальников / в «Красной нови»…») (1928) (f03c79587c4784050301a03b9585ab47:1:2)]</w:t>
        <w:br/>
      </w:r>
    </w:p>
    <w:p>
      <w:pPr>
        <w:pStyle w:val="ListNumber"/>
      </w:pPr>
      <w:r>
        <w:t xml:space="preserve">Оставшихся жала </w:t>
      </w:r>
      <w:r>
        <w:rPr>
          <w:b/>
          <w:i/>
        </w:rPr>
        <w:t>белая</w:t>
      </w:r>
      <w:r>
        <w:t xml:space="preserve"> рать и с севера и с юга.</w:t>
      </w:r>
      <w:r>
        <w:t xml:space="preserve"> [В. В. Маяковский. Галопщик по писателям  («Тальников / в «Красной нови»…») (1928) (f03c79587c4784050301a03b9585ab47:13:2)]</w:t>
        <w:br/>
      </w:r>
    </w:p>
    <w:p>
      <w:pPr>
        <w:pStyle w:val="ListNumber"/>
      </w:pPr>
      <w:r>
        <w:t xml:space="preserve">Не для романсов, не для баллад бросаем свои якоря мы ― лощеным ушам наш стих грубоват и рифмы будут </w:t>
      </w:r>
      <w:r>
        <w:rPr>
          <w:b/>
          <w:i/>
        </w:rPr>
        <w:t>корявыми</w:t>
      </w:r>
      <w:r>
        <w:t>.</w:t>
      </w:r>
      <w:r>
        <w:t xml:space="preserve"> [В. В. Маяковский. Галопщик по писателям  («Тальников / в «Красной нови»…») (1928) (f03c79587c4784050301a03b9585ab47:17:18)]</w:t>
        <w:br/>
      </w:r>
    </w:p>
    <w:p>
      <w:r>
        <w:t>В. В. Маяковский. Готовься...  («Думай, / товарищ, / о загранице…») (1928)</w:t>
      </w:r>
    </w:p>
    <w:p>
      <w:pPr>
        <w:pStyle w:val="ListNumber"/>
      </w:pPr>
      <w:r>
        <w:t xml:space="preserve">Чтоб вновь буржуями не быть обворовану, весь напрягись </w:t>
      </w:r>
      <w:r>
        <w:rPr>
          <w:b/>
          <w:i/>
        </w:rPr>
        <w:t>ровнее</w:t>
      </w:r>
      <w:r>
        <w:t xml:space="preserve"> струны!</w:t>
      </w:r>
      <w:r>
        <w:t xml:space="preserve"> [В. В. Маяковский. Готовься...  («Думай, / товарищ, / о загранице…») (1928) (81ba8e73735d279a68b1027e91939530:15:8)]</w:t>
        <w:br/>
      </w:r>
    </w:p>
    <w:p>
      <w:r>
        <w:t>В. В. Маяковский. Дачный случай  («Я нынешний год / проживаю опять…») (1928)</w:t>
      </w:r>
    </w:p>
    <w:p>
      <w:pPr>
        <w:pStyle w:val="ListNumber"/>
      </w:pPr>
      <w:r>
        <w:t xml:space="preserve">И даже один удержал из оклада на </w:t>
      </w:r>
      <w:r>
        <w:rPr>
          <w:b/>
          <w:i/>
        </w:rPr>
        <w:t>серый</w:t>
      </w:r>
      <w:r>
        <w:t xml:space="preserve"> английский костюм.</w:t>
      </w:r>
      <w:r>
        <w:t xml:space="preserve"> [В. В. Маяковский. Дачный случай  («Я нынешний год / проживаю опять…») (1928) (d5a034cbd7d8df9384126806f368aac9:6:7)]</w:t>
        <w:br/>
      </w:r>
    </w:p>
    <w:p>
      <w:pPr>
        <w:pStyle w:val="ListNumber"/>
      </w:pPr>
      <w:r>
        <w:t xml:space="preserve">Обфренчились формы костюма ладного, </w:t>
      </w:r>
      <w:r>
        <w:rPr>
          <w:b/>
          <w:i/>
        </w:rPr>
        <w:t>яркие</w:t>
      </w:r>
      <w:r>
        <w:t xml:space="preserve">, </w:t>
      </w:r>
      <w:r>
        <w:rPr>
          <w:b/>
          <w:i/>
        </w:rPr>
        <w:t>прямо</w:t>
      </w:r>
      <w:r>
        <w:t xml:space="preserve"> зря, все достают из кармана из заднего браунинги и маузера.</w:t>
      </w:r>
      <w:r>
        <w:t xml:space="preserve"> [В. В. Маяковский. Дачный случай  («Я нынешний год / проживаю опять…») (1928) (d5a034cbd7d8df9384126806f368aac9:15:4)]</w:t>
        <w:br/>
      </w:r>
    </w:p>
    <w:p>
      <w:pPr>
        <w:pStyle w:val="ListNumber"/>
      </w:pPr>
      <w:r>
        <w:t xml:space="preserve">Обфренчились формы костюма ладного, </w:t>
      </w:r>
      <w:r>
        <w:rPr>
          <w:b/>
          <w:i/>
        </w:rPr>
        <w:t>яркие</w:t>
      </w:r>
      <w:r>
        <w:t xml:space="preserve">, </w:t>
      </w:r>
      <w:r>
        <w:rPr>
          <w:b/>
          <w:i/>
        </w:rPr>
        <w:t>прямо</w:t>
      </w:r>
      <w:r>
        <w:t xml:space="preserve"> зря, все достают из кармана из заднего браунинги и маузера.</w:t>
      </w:r>
      <w:r>
        <w:t xml:space="preserve"> [В. В. Маяковский. Дачный случай  («Я нынешний год / проживаю опять…») (1928) (d5a034cbd7d8df9384126806f368aac9:15:5)]</w:t>
        <w:br/>
      </w:r>
    </w:p>
    <w:p>
      <w:pPr>
        <w:pStyle w:val="ListNumber"/>
      </w:pPr>
      <w:r>
        <w:t xml:space="preserve">Поляна― и ливень пуль на нее, огонь отзвенел и замер, лишь вздрагивало газеты рваньё, как </w:t>
      </w:r>
      <w:r>
        <w:rPr>
          <w:b/>
          <w:i/>
        </w:rPr>
        <w:t>белое</w:t>
      </w:r>
      <w:r>
        <w:t xml:space="preserve"> рваное знамя.</w:t>
      </w:r>
      <w:r>
        <w:t xml:space="preserve"> [В. В. Маяковский. Дачный случай  («Я нынешний год / проживаю опять…») (1928) (d5a034cbd7d8df9384126806f368aac9:17:15)]</w:t>
        <w:br/>
      </w:r>
    </w:p>
    <w:p>
      <w:pPr>
        <w:pStyle w:val="ListNumber"/>
      </w:pPr>
      <w:r>
        <w:t xml:space="preserve">Но ― знаю: революция еще не </w:t>
      </w:r>
      <w:r>
        <w:rPr>
          <w:b/>
          <w:i/>
        </w:rPr>
        <w:t>седа</w:t>
      </w:r>
      <w:r>
        <w:t>, в быту не слепнет кротово, ― революция всегда, всегда молода и готова.</w:t>
        <w:br/>
        <w:br/>
        <w:t xml:space="preserve"> [1928]</w:t>
      </w:r>
      <w:r>
        <w:t xml:space="preserve"> [В. В. Маяковский. Дачный случай  («Я нынешний год / проживаю опять…») (1928) (d5a034cbd7d8df9384126806f368aac9:19:5)]</w:t>
        <w:br/>
      </w:r>
    </w:p>
    <w:p>
      <w:r>
        <w:t>В. В. Маяковский. Две культуры  («Пошел я в гости / (в те года)…») (1928)</w:t>
      </w:r>
    </w:p>
    <w:p>
      <w:pPr>
        <w:pStyle w:val="ListNumber"/>
      </w:pPr>
      <w:r>
        <w:t xml:space="preserve">Мадам, как горилла, орет, от гнева </w:t>
      </w:r>
      <w:r>
        <w:rPr>
          <w:b/>
          <w:i/>
        </w:rPr>
        <w:t>розовая</w:t>
      </w:r>
      <w:r>
        <w:t>: «Снова суп переварила, некультурное рыло, дура стоеросовая!»</w:t>
      </w:r>
      <w:r>
        <w:t xml:space="preserve"> [В. В. Маяковский. Две культуры  («Пошел я в гости / (в те года)…») (1928) (db5d11d1f49964a1cab658424d7e4569:17:6)]</w:t>
        <w:br/>
      </w:r>
    </w:p>
    <w:p>
      <w:pPr>
        <w:pStyle w:val="ListNumber"/>
      </w:pPr>
      <w:r>
        <w:t xml:space="preserve">Работа не знает ни баб, ни мужчин, ни </w:t>
      </w:r>
      <w:r>
        <w:rPr>
          <w:b/>
          <w:i/>
        </w:rPr>
        <w:t>белый</w:t>
      </w:r>
      <w:r>
        <w:t xml:space="preserve"> труд и не </w:t>
      </w:r>
      <w:r>
        <w:rPr>
          <w:b/>
          <w:i/>
        </w:rPr>
        <w:t>черный</w:t>
      </w:r>
      <w:r>
        <w:t>.</w:t>
      </w:r>
      <w:r>
        <w:t xml:space="preserve"> [В. В. Маяковский. Две культуры  («Пошел я в гости / (в те года)…») (1928) (db5d11d1f49964a1cab658424d7e4569:22:8)]</w:t>
        <w:br/>
      </w:r>
    </w:p>
    <w:p>
      <w:pPr>
        <w:pStyle w:val="ListNumber"/>
      </w:pPr>
      <w:r>
        <w:t xml:space="preserve">Работа не знает ни баб, ни мужчин, ни </w:t>
      </w:r>
      <w:r>
        <w:rPr>
          <w:b/>
          <w:i/>
        </w:rPr>
        <w:t>белый</w:t>
      </w:r>
      <w:r>
        <w:t xml:space="preserve"> труд и не </w:t>
      </w:r>
      <w:r>
        <w:rPr>
          <w:b/>
          <w:i/>
        </w:rPr>
        <w:t>черный</w:t>
      </w:r>
      <w:r>
        <w:t>.</w:t>
      </w:r>
      <w:r>
        <w:t xml:space="preserve"> [В. В. Маяковский. Две культуры  («Пошел я в гости / (в те года)…») (1928) (db5d11d1f49964a1cab658424d7e4569:22:12)]</w:t>
        <w:br/>
      </w:r>
    </w:p>
    <w:p>
      <w:r>
        <w:t>В. В. Маяковский. Десятилетняя песня  («Дрянь адмиральская, / пан / и барон…») (1928)</w:t>
      </w:r>
    </w:p>
    <w:p>
      <w:pPr>
        <w:pStyle w:val="ListNumber"/>
      </w:pPr>
      <w:r>
        <w:t xml:space="preserve">Пушка― французская, английский танк. </w:t>
      </w:r>
      <w:r>
        <w:rPr>
          <w:b/>
          <w:i/>
        </w:rPr>
        <w:t>Белым</w:t>
      </w:r>
      <w:r>
        <w:t xml:space="preserve"> папаша Антантовый стан. Билась Советская наша страна, дни грохотали разрывом гранат.</w:t>
      </w:r>
      <w:r>
        <w:t xml:space="preserve"> [В. В. Маяковский. Десятилетняя песня  («Дрянь адмиральская, / пан / и барон…») (1928) (b7fbab2ae45b39f93b70532d98a193fc:3:0)]</w:t>
        <w:br/>
      </w:r>
    </w:p>
    <w:p>
      <w:pPr>
        <w:pStyle w:val="ListNumber"/>
      </w:pPr>
      <w:r/>
      <w:r>
        <w:rPr>
          <w:b/>
          <w:i/>
        </w:rPr>
        <w:t>Серые</w:t>
      </w:r>
      <w:r>
        <w:t xml:space="preserve"> шлемы с </w:t>
      </w:r>
      <w:r>
        <w:rPr>
          <w:b/>
          <w:i/>
        </w:rPr>
        <w:t>красной</w:t>
      </w:r>
      <w:r>
        <w:t xml:space="preserve"> звездой </w:t>
      </w:r>
      <w:r>
        <w:rPr>
          <w:b/>
          <w:i/>
        </w:rPr>
        <w:t>белой</w:t>
      </w:r>
      <w:r>
        <w:t xml:space="preserve"> ораве крикнули: ― Стой! ―</w:t>
      </w:r>
      <w:r>
        <w:t xml:space="preserve"> [В. В. Маяковский. Десятилетняя песня  («Дрянь адмиральская, / пан / и барон…») (1928) (b7fbab2ae45b39f93b70532d98a193fc:7:0)]</w:t>
        <w:br/>
      </w:r>
    </w:p>
    <w:p>
      <w:pPr>
        <w:pStyle w:val="ListNumber"/>
      </w:pPr>
      <w:r/>
      <w:r>
        <w:rPr>
          <w:b/>
          <w:i/>
        </w:rPr>
        <w:t>Серые</w:t>
      </w:r>
      <w:r>
        <w:t xml:space="preserve"> шлемы с </w:t>
      </w:r>
      <w:r>
        <w:rPr>
          <w:b/>
          <w:i/>
        </w:rPr>
        <w:t>красной</w:t>
      </w:r>
      <w:r>
        <w:t xml:space="preserve"> звездой </w:t>
      </w:r>
      <w:r>
        <w:rPr>
          <w:b/>
          <w:i/>
        </w:rPr>
        <w:t>белой</w:t>
      </w:r>
      <w:r>
        <w:t xml:space="preserve"> ораве крикнули: ― Стой! ―</w:t>
      </w:r>
      <w:r>
        <w:t xml:space="preserve"> [В. В. Маяковский. Десятилетняя песня  («Дрянь адмиральская, / пан / и барон…») (1928) (b7fbab2ae45b39f93b70532d98a193fc:7:3)]</w:t>
        <w:br/>
      </w:r>
    </w:p>
    <w:p>
      <w:pPr>
        <w:pStyle w:val="ListNumber"/>
      </w:pPr>
      <w:r/>
      <w:r>
        <w:rPr>
          <w:b/>
          <w:i/>
        </w:rPr>
        <w:t>Серые</w:t>
      </w:r>
      <w:r>
        <w:t xml:space="preserve"> шлемы с </w:t>
      </w:r>
      <w:r>
        <w:rPr>
          <w:b/>
          <w:i/>
        </w:rPr>
        <w:t>красной</w:t>
      </w:r>
      <w:r>
        <w:t xml:space="preserve"> звездой </w:t>
      </w:r>
      <w:r>
        <w:rPr>
          <w:b/>
          <w:i/>
        </w:rPr>
        <w:t>белой</w:t>
      </w:r>
      <w:r>
        <w:t xml:space="preserve"> ораве крикнули: ― Стой! ―</w:t>
      </w:r>
      <w:r>
        <w:t xml:space="preserve"> [В. В. Маяковский. Десятилетняя песня  («Дрянь адмиральская, / пан / и барон…») (1928) (b7fbab2ae45b39f93b70532d98a193fc:7:5)]</w:t>
        <w:br/>
      </w:r>
    </w:p>
    <w:p>
      <w:pPr>
        <w:pStyle w:val="ListNumber"/>
      </w:pPr>
      <w:r>
        <w:t xml:space="preserve">Хрустнул, проломанный, Крыма хребет. </w:t>
      </w:r>
      <w:r>
        <w:rPr>
          <w:b/>
          <w:i/>
        </w:rPr>
        <w:t>Красная</w:t>
      </w:r>
      <w:r>
        <w:t xml:space="preserve"> крепла в громе побед. С вами сливалось, победу растя, сердце― рабочих, сердце― крестьян.</w:t>
      </w:r>
      <w:r>
        <w:t xml:space="preserve"> [В. В. Маяковский. Десятилетняя песня  («Дрянь адмиральская, / пан / и барон…») (1928) (b7fbab2ae45b39f93b70532d98a193fc:10:0)]</w:t>
        <w:br/>
      </w:r>
    </w:p>
    <w:p>
      <w:pPr>
        <w:pStyle w:val="ListNumber"/>
      </w:pPr>
      <w:r>
        <w:t xml:space="preserve">Землю колебля, в новый поход двинут дивизии </w:t>
      </w:r>
      <w:r>
        <w:rPr>
          <w:b/>
          <w:i/>
        </w:rPr>
        <w:t>Красных</w:t>
      </w:r>
      <w:r>
        <w:t xml:space="preserve"> пехот.</w:t>
      </w:r>
      <w:r>
        <w:t xml:space="preserve"> [В. В. Маяковский. Десятилетняя песня  («Дрянь адмиральская, / пан / и барон…») (1928) (b7fbab2ae45b39f93b70532d98a193fc:13:7)]</w:t>
        <w:br/>
      </w:r>
    </w:p>
    <w:p>
      <w:pPr>
        <w:pStyle w:val="ListNumber"/>
      </w:pPr>
      <w:r>
        <w:t xml:space="preserve">Помня принятие </w:t>
      </w:r>
      <w:r>
        <w:rPr>
          <w:b/>
          <w:i/>
        </w:rPr>
        <w:t>красных</w:t>
      </w:r>
      <w:r>
        <w:t xml:space="preserve"> присяг, лава Буденных пойдет на рысях.</w:t>
      </w:r>
      <w:r>
        <w:t xml:space="preserve"> [В. В. Маяковский. Десятилетняя песня  («Дрянь адмиральская, / пан / и барон…») (1928) (b7fbab2ae45b39f93b70532d98a193fc:14:2)]</w:t>
        <w:br/>
      </w:r>
    </w:p>
    <w:p>
      <w:pPr>
        <w:pStyle w:val="ListNumber"/>
      </w:pPr>
      <w:r>
        <w:t xml:space="preserve">Против буржуевых новых блокад </w:t>
      </w:r>
      <w:r>
        <w:rPr>
          <w:b/>
          <w:i/>
        </w:rPr>
        <w:t>красные</w:t>
      </w:r>
      <w:r>
        <w:t xml:space="preserve"> птицы займут облака.</w:t>
      </w:r>
      <w:r>
        <w:t xml:space="preserve"> [В. В. Маяковский. Десятилетняя песня  («Дрянь адмиральская, / пан / и барон…») (1928) (b7fbab2ae45b39f93b70532d98a193fc:15:4)]</w:t>
        <w:br/>
      </w:r>
    </w:p>
    <w:p>
      <w:pPr>
        <w:pStyle w:val="ListNumber"/>
      </w:pPr>
      <w:r>
        <w:t xml:space="preserve">Крепни и славься в битвах веков, </w:t>
      </w:r>
      <w:r>
        <w:rPr>
          <w:b/>
          <w:i/>
        </w:rPr>
        <w:t>Красная</w:t>
      </w:r>
      <w:r>
        <w:t xml:space="preserve"> Армия большевиков! </w:t>
        <w:br/>
        <w:br/>
        <w:t xml:space="preserve"> [1928]</w:t>
      </w:r>
      <w:r>
        <w:t xml:space="preserve"> [В. В. Маяковский. Десятилетняя песня  («Дрянь адмиральская, / пан / и барон…») (1928) (b7fbab2ae45b39f93b70532d98a193fc:16:6)]</w:t>
        <w:br/>
      </w:r>
    </w:p>
    <w:p>
      <w:r>
        <w:t>В. В. Маяковский. Добудь второй!  («Рабочая / родина родин…») (1928)</w:t>
      </w:r>
    </w:p>
    <w:p>
      <w:pPr>
        <w:pStyle w:val="ListNumber"/>
      </w:pPr>
      <w:r>
        <w:t xml:space="preserve">В бой, мильоны! </w:t>
      </w:r>
      <w:r>
        <w:rPr>
          <w:b/>
          <w:i/>
        </w:rPr>
        <w:t>Белых</w:t>
      </w:r>
      <w:r>
        <w:t>― в помол! Краснознаменный, гордись, комсомол!</w:t>
      </w:r>
      <w:r>
        <w:t xml:space="preserve"> [В. В. Маяковский. Добудь второй!  («Рабочая / родина родин…») (1928) (4d265f9bc5761c37c85376127c62606c:6:0)]</w:t>
        <w:br/>
      </w:r>
    </w:p>
    <w:p>
      <w:pPr>
        <w:pStyle w:val="ListNumber"/>
      </w:pPr>
      <w:r>
        <w:t xml:space="preserve">Довольство― неважное зрелище. Комсомольский характер </w:t>
      </w:r>
      <w:r>
        <w:rPr>
          <w:b/>
          <w:i/>
        </w:rPr>
        <w:t>крут</w:t>
      </w:r>
      <w:r>
        <w:t>. Комсомолец― это застрельщик в борьбе за чистку и труд.</w:t>
      </w:r>
      <w:r>
        <w:t xml:space="preserve"> [В. В. Маяковский. Добудь второй!  («Рабочая / родина родин…») (1928) (4d265f9bc5761c37c85376127c62606c:9:2)]</w:t>
        <w:br/>
      </w:r>
    </w:p>
    <w:p>
      <w:pPr>
        <w:pStyle w:val="ListNumber"/>
      </w:pPr>
      <w:r/>
      <w:r>
        <w:rPr>
          <w:b/>
          <w:i/>
        </w:rPr>
        <w:t>Красным</w:t>
      </w:r>
      <w:r>
        <w:t xml:space="preserve"> отчаянным чертом и в будущих битвах крой!</w:t>
      </w:r>
      <w:r>
        <w:t xml:space="preserve"> [В. В. Маяковский. Добудь второй!  («Рабочая / родина родин…») (1928) (4d265f9bc5761c37c85376127c62606c:12:0)]</w:t>
        <w:br/>
      </w:r>
    </w:p>
    <w:p>
      <w:r>
        <w:t>В. В. Маяковский. Дождемся ли мы жилья хорошего? / Товарищи, стройте хорошо и дешево!  («Десять лет — / и Москва и Иваново…») (1928)</w:t>
      </w:r>
    </w:p>
    <w:p>
      <w:pPr>
        <w:pStyle w:val="ListNumber"/>
      </w:pPr>
      <w:r>
        <w:t xml:space="preserve">Ветерок не очень грубый сразу― навзничь валит трубы. </w:t>
      </w:r>
      <w:r>
        <w:rPr>
          <w:b/>
          <w:i/>
        </w:rPr>
        <w:t>Бурей</w:t>
      </w:r>
      <w:r>
        <w:t>― крыша теребится, протекает черепица. Ни покрышки, ни дна.</w:t>
      </w:r>
      <w:r>
        <w:t xml:space="preserve"> [В. В. Маяковский. Дождемся ли мы жилья хорошего? / Товарищи, стройте хорошо и дешево!  («Десять лет — / и Москва и Иваново…») (1928) (01836c66491994cb5aa7080fa61d01bd:22:0)]</w:t>
        <w:br/>
      </w:r>
    </w:p>
    <w:p>
      <w:r>
        <w:t>В. В. Маяковский. Дом Герцена  («Расклокотался в колокол Герцен…») (1928)</w:t>
      </w:r>
    </w:p>
    <w:p>
      <w:pPr>
        <w:pStyle w:val="ListNumber"/>
      </w:pPr>
      <w:r>
        <w:t xml:space="preserve">Ус обвис намокшей веткой, </w:t>
      </w:r>
      <w:r>
        <w:rPr>
          <w:b/>
          <w:i/>
        </w:rPr>
        <w:t>желтое</w:t>
      </w:r>
      <w:r>
        <w:t>, как йод, пиво на шальвары в клетку сонный русский льет…</w:t>
      </w:r>
      <w:r>
        <w:t xml:space="preserve"> [В. В. Маяковский. Дом Герцена  («Расклокотался в колокол Герцен…») (1928) (073b8437b61f1954b62b3f4f3ab6917e:19:4)]</w:t>
        <w:br/>
      </w:r>
    </w:p>
    <w:p>
      <w:pPr>
        <w:pStyle w:val="ListNumber"/>
      </w:pPr>
      <w:r>
        <w:t xml:space="preserve">Вот те крест― не заражу…» Уехал в брюках </w:t>
      </w:r>
      <w:r>
        <w:rPr>
          <w:b/>
          <w:i/>
        </w:rPr>
        <w:t>клетчатых</w:t>
      </w:r>
      <w:r>
        <w:t>.  «Где вы те-пе-рь…»</w:t>
      </w:r>
      <w:r>
        <w:t xml:space="preserve"> [В. В. Маяковский. Дом Герцена  («Расклокотался в колокол Герцен…») (1928) (073b8437b61f1954b62b3f4f3ab6917e:23:3)]</w:t>
        <w:br/>
      </w:r>
    </w:p>
    <w:p>
      <w:pPr>
        <w:pStyle w:val="ListNumber"/>
      </w:pPr>
      <w:r>
        <w:t xml:space="preserve">Обычно заборные надписи </w:t>
      </w:r>
      <w:r>
        <w:rPr>
          <w:b/>
          <w:i/>
        </w:rPr>
        <w:t>плоски</w:t>
      </w:r>
      <w:r>
        <w:t>, но с этой ― согласен!</w:t>
      </w:r>
      <w:r>
        <w:t xml:space="preserve"> [В. В. Маяковский. Дом Герцена  («Расклокотался в колокол Герцен…») (1928) (073b8437b61f1954b62b3f4f3ab6917e:32:3)]</w:t>
        <w:br/>
      </w:r>
    </w:p>
    <w:p>
      <w:r>
        <w:t>В. В. Маяковский. Дом Союзов 17 июля  («С чем / в поэзии / не сравнивали Коминтерна?..») (1928)</w:t>
      </w:r>
    </w:p>
    <w:p>
      <w:pPr>
        <w:pStyle w:val="ListNumber"/>
      </w:pPr>
      <w:r>
        <w:t xml:space="preserve">И стоило на трибуне </w:t>
      </w:r>
      <w:r>
        <w:rPr>
          <w:b/>
          <w:i/>
        </w:rPr>
        <w:t>красной</w:t>
      </w:r>
      <w:r>
        <w:t xml:space="preserve"> звездой красноармейцу загореться,― поняв язык революции, стоя рукоплещут японцы и корейцы.</w:t>
      </w:r>
      <w:r>
        <w:t xml:space="preserve"> [В. В. Маяковский. Дом Союзов 17 июля  («С чем / в поэзии / не сравнивали Коминтерна?..») (1928) (de7551381b4e2f76fc7d2975f4d0fc14:21:4)]</w:t>
        <w:br/>
      </w:r>
    </w:p>
    <w:p>
      <w:pPr>
        <w:pStyle w:val="ListNumber"/>
      </w:pPr>
      <w:r>
        <w:t xml:space="preserve">Не стала </w:t>
      </w:r>
      <w:r>
        <w:rPr>
          <w:b/>
          <w:i/>
        </w:rPr>
        <w:t>седа</w:t>
      </w:r>
      <w:r>
        <w:t xml:space="preserve"> и стара ― гремит, ежедневно известней п-я-т-и-д-е-с-я-т-и стран боевая рабочая песня.</w:t>
        <w:br/>
        <w:br/>
        <w:t xml:space="preserve"> [1928]</w:t>
      </w:r>
      <w:r>
        <w:t xml:space="preserve"> [В. В. Маяковский. Дом Союзов 17 июля  («С чем / в поэзии / не сравнивали Коминтерна?..») (1928) (de7551381b4e2f76fc7d2975f4d0fc14:22:2)]</w:t>
        <w:br/>
      </w:r>
    </w:p>
    <w:p>
      <w:r>
        <w:t>В. В. Маяковский. Екатеринбург — Свердловск  («Из снегового, / слепящего лоска…») (1928)</w:t>
      </w:r>
    </w:p>
    <w:p>
      <w:pPr>
        <w:pStyle w:val="ListNumber"/>
      </w:pPr>
      <w:r>
        <w:t xml:space="preserve">Потухло и пожаров пламя, и лишь, от него как будто ожог, сегодня горит― временам на память ― в свердловском небе </w:t>
      </w:r>
      <w:r>
        <w:rPr>
          <w:b/>
          <w:i/>
        </w:rPr>
        <w:t>красный</w:t>
      </w:r>
      <w:r>
        <w:t xml:space="preserve"> флажок.</w:t>
      </w:r>
      <w:r>
        <w:t xml:space="preserve"> [В. В. Маяковский. Екатеринбург — Свердловск  («Из снегового, / слепящего лоска…») (1928) (35c8d86cb605d6b6be72d09af77fcabc:9:19)]</w:t>
        <w:br/>
      </w:r>
    </w:p>
    <w:p>
      <w:pPr>
        <w:pStyle w:val="ListNumber"/>
      </w:pPr>
      <w:r>
        <w:t xml:space="preserve">Под ним с простора от снега </w:t>
      </w:r>
      <w:r>
        <w:rPr>
          <w:b/>
          <w:i/>
        </w:rPr>
        <w:t>светлого</w:t>
      </w:r>
      <w:r>
        <w:t xml:space="preserve"> встает новорожденный город Свердлова.</w:t>
      </w:r>
      <w:r>
        <w:t xml:space="preserve"> [В. В. Маяковский. Екатеринбург — Свердловск  («Из снегового, / слепящего лоска…») (1928) (35c8d86cb605d6b6be72d09af77fcabc:10:6)]</w:t>
        <w:br/>
      </w:r>
    </w:p>
    <w:p>
      <w:r>
        <w:t>В. В. Маяковский. Зевс-опровержец  («Не первый стих / и все про то же…») (1928)</w:t>
      </w:r>
    </w:p>
    <w:p>
      <w:pPr>
        <w:pStyle w:val="ListNumber"/>
      </w:pPr>
      <w:r>
        <w:t xml:space="preserve">Избавьте от рецензентов-клопов. Такие нападки― </w:t>
      </w:r>
      <w:r>
        <w:rPr>
          <w:b/>
          <w:i/>
        </w:rPr>
        <w:t>плоски</w:t>
      </w:r>
      <w:r>
        <w:t>. Фамилия моя совсем не Попов, а раз и навсегда― Поповский.</w:t>
      </w:r>
      <w:r>
        <w:t xml:space="preserve"> [В. В. Маяковский. Зевс-опровержец  («Не первый стих / и все про то же…») (1928) (3c36f4671901f046e5de6338b7a36bef:9:2)]</w:t>
        <w:br/>
      </w:r>
    </w:p>
    <w:p>
      <w:pPr>
        <w:pStyle w:val="ListNumber"/>
      </w:pPr>
      <w:r>
        <w:t xml:space="preserve">Массам требуется серьезное чтение, а не </w:t>
      </w:r>
      <w:r>
        <w:rPr>
          <w:b/>
          <w:i/>
        </w:rPr>
        <w:t>плоские</w:t>
      </w:r>
      <w:r>
        <w:t xml:space="preserve"> полосы и полоски…</w:t>
      </w:r>
      <w:r>
        <w:t xml:space="preserve"> [В. В. Маяковский. Зевс-опровержец  («Не первый стих / и все про то же…») (1928) (3c36f4671901f046e5de6338b7a36bef:16:6)]</w:t>
        <w:br/>
      </w:r>
    </w:p>
    <w:p>
      <w:r>
        <w:t>В. В. Маяковский. Земля наша обильна  («Я езжу / по южному / берегу Крыма…») (1928)</w:t>
      </w:r>
    </w:p>
    <w:p>
      <w:pPr>
        <w:pStyle w:val="ListNumber"/>
      </w:pPr>
      <w:r>
        <w:t xml:space="preserve">Пою, восторгаясь и озирая. Огромное </w:t>
      </w:r>
      <w:r>
        <w:rPr>
          <w:b/>
          <w:i/>
        </w:rPr>
        <w:t>синее</w:t>
      </w:r>
      <w:r>
        <w:t xml:space="preserve"> </w:t>
      </w:r>
      <w:r>
        <w:rPr>
          <w:b/>
          <w:i/>
        </w:rPr>
        <w:t>Черное</w:t>
      </w:r>
      <w:r>
        <w:t xml:space="preserve"> море. Часы и дни берегами едем, слезай, освежайся, ездой уморен.</w:t>
      </w:r>
      <w:r>
        <w:t xml:space="preserve"> [В. В. Маяковский. Земля наша обильна  («Я езжу / по южному / берегу Крыма…») (1928) (1634a3aa3e4db24148d8bd13a503989e:4:1)]</w:t>
        <w:br/>
      </w:r>
    </w:p>
    <w:p>
      <w:pPr>
        <w:pStyle w:val="ListNumber"/>
      </w:pPr>
      <w:r>
        <w:t xml:space="preserve">Пою, восторгаясь и озирая. Огромное </w:t>
      </w:r>
      <w:r>
        <w:rPr>
          <w:b/>
          <w:i/>
        </w:rPr>
        <w:t>синее</w:t>
      </w:r>
      <w:r>
        <w:t xml:space="preserve"> </w:t>
      </w:r>
      <w:r>
        <w:rPr>
          <w:b/>
          <w:i/>
        </w:rPr>
        <w:t>Черное</w:t>
      </w:r>
      <w:r>
        <w:t xml:space="preserve"> море. Часы и дни берегами едем, слезай, освежайся, ездой уморен.</w:t>
      </w:r>
      <w:r>
        <w:t xml:space="preserve"> [В. В. Маяковский. Земля наша обильна  («Я езжу / по южному / берегу Крыма…») (1928) (1634a3aa3e4db24148d8bd13a503989e:4:2)]</w:t>
        <w:br/>
      </w:r>
    </w:p>
    <w:p>
      <w:r>
        <w:t>В. В. Маяковский. Идиллия  («Революция окончилась. / Житье чини…») (1928)</w:t>
      </w:r>
    </w:p>
    <w:p>
      <w:pPr>
        <w:pStyle w:val="ListNumber"/>
      </w:pPr>
      <w:r/>
      <w:r>
        <w:rPr>
          <w:b/>
          <w:i/>
        </w:rPr>
        <w:t>Белые</w:t>
      </w:r>
      <w:r>
        <w:t xml:space="preserve"> обои кари ― в крапе мух и в пленке пыли, а на копоти и гари Гаррей Пилей прикрепили.</w:t>
      </w:r>
      <w:r>
        <w:t xml:space="preserve"> [В. В. Маяковский. Идиллия  («Революция окончилась. / Житье чини…») (1928) (99b0015902dfe00c0170457bbcc2b268:5:0)]</w:t>
        <w:br/>
      </w:r>
    </w:p>
    <w:p>
      <w:pPr>
        <w:pStyle w:val="ListNumber"/>
      </w:pPr>
      <w:r>
        <w:t>С папой «Ниву» смотрят детки, в «</w:t>
      </w:r>
      <w:r>
        <w:rPr>
          <w:b/>
          <w:i/>
        </w:rPr>
        <w:t>Красной</w:t>
      </w:r>
      <w:r>
        <w:t xml:space="preserve"> ниве»― нету терний.</w:t>
      </w:r>
      <w:r>
        <w:t xml:space="preserve"> [В. В. Маяковский. Идиллия  («Революция окончилась. / Житье чини…») (1928) (99b0015902dfe00c0170457bbcc2b268:10:6)]</w:t>
        <w:br/>
      </w:r>
    </w:p>
    <w:p>
      <w:r>
        <w:t>В. В. Маяковский. Император  («Помню — / то ли пасха…») (1928)</w:t>
      </w:r>
    </w:p>
    <w:p>
      <w:pPr>
        <w:pStyle w:val="ListNumber"/>
      </w:pPr>
      <w:r>
        <w:t xml:space="preserve">И только следы от брюха волков по следу диких козлов. Шесть пудов (для веса </w:t>
      </w:r>
      <w:r>
        <w:rPr>
          <w:b/>
          <w:i/>
        </w:rPr>
        <w:t>ровного</w:t>
      </w:r>
      <w:r>
        <w:t>!), будто правит кедров полком он, снег хрустит под Парамоновым, председателем исполкома.</w:t>
      </w:r>
      <w:r>
        <w:t xml:space="preserve"> [В. В. Маяковский. Император  («Помню — / то ли пасха…») (1928) (1088506e5c8807bbf9e74e16cb25a0e2:17:4)]</w:t>
        <w:br/>
      </w:r>
    </w:p>
    <w:p>
      <w:r>
        <w:t>В. В. Маяковский. Казань  («Стара, / коса…») (1928)</w:t>
      </w:r>
    </w:p>
    <w:p>
      <w:pPr>
        <w:pStyle w:val="ListNumber"/>
      </w:pPr>
      <w:r>
        <w:t xml:space="preserve">Народы, жившие въямясь в нужду, притершись Уралу ко льду, ворвались в дверь, идя на штурм, на камень, на крепость культур. </w:t>
      </w:r>
      <w:r>
        <w:rPr>
          <w:b/>
          <w:i/>
        </w:rPr>
        <w:t>Крива</w:t>
      </w:r>
      <w:r>
        <w:t>, коса стоит Казань. Шумит бурун: «Шурум…</w:t>
      </w:r>
      <w:r>
        <w:t xml:space="preserve"> [В. В. Маяковский. Казань  («Стара, / коса…») (1928) (cd59b69cadeb9072f9f7f99fcf0b220f:21:0)]</w:t>
        <w:br/>
      </w:r>
    </w:p>
    <w:p>
      <w:r>
        <w:t>В. В. Маяковский. Кем быть?  («У меня растут года…») (1928)</w:t>
      </w:r>
    </w:p>
    <w:p>
      <w:pPr>
        <w:pStyle w:val="ListNumber"/>
      </w:pPr>
      <w:r>
        <w:t xml:space="preserve">Сработать мебель мудрено: сначала мы берем бревно и пилим доски длинные и </w:t>
      </w:r>
      <w:r>
        <w:rPr>
          <w:b/>
          <w:i/>
        </w:rPr>
        <w:t>плоские</w:t>
      </w:r>
      <w:r>
        <w:t>.</w:t>
      </w:r>
      <w:r>
        <w:t xml:space="preserve"> [В. В. Маяковский. Кем быть?  («У меня растут года…») (1928) (e37b2539b16395dd6ddb4c161fd61669:4:12)]</w:t>
        <w:br/>
      </w:r>
    </w:p>
    <w:p>
      <w:pPr>
        <w:pStyle w:val="ListNumber"/>
      </w:pPr>
      <w:r>
        <w:t xml:space="preserve">Рубанок в руки ― работа другая: сучки, закорюки рубанком стругаем. Хороши стружки ― </w:t>
      </w:r>
      <w:r>
        <w:rPr>
          <w:b/>
          <w:i/>
        </w:rPr>
        <w:t>желтые</w:t>
      </w:r>
      <w:r>
        <w:t xml:space="preserve"> игрушки.</w:t>
      </w:r>
      <w:r>
        <w:t xml:space="preserve"> [В. В. Маяковский. Кем быть?  («У меня растут года…») (1928) (e37b2539b16395dd6ddb4c161fd61669:9:2)]</w:t>
        <w:br/>
      </w:r>
    </w:p>
    <w:p>
      <w:pPr>
        <w:pStyle w:val="ListNumber"/>
      </w:pPr>
      <w:r>
        <w:t xml:space="preserve">А если нужен шар нам </w:t>
      </w:r>
      <w:r>
        <w:rPr>
          <w:b/>
          <w:i/>
        </w:rPr>
        <w:t>круглый</w:t>
      </w:r>
      <w:r>
        <w:t xml:space="preserve"> очень, на станке токарном </w:t>
      </w:r>
      <w:r>
        <w:rPr>
          <w:b/>
          <w:i/>
        </w:rPr>
        <w:t>круглое</w:t>
      </w:r>
      <w:r>
        <w:t xml:space="preserve"> точим.</w:t>
      </w:r>
      <w:r>
        <w:t xml:space="preserve"> [В. В. Маяковский. Кем быть?  («У меня растут года…») (1928) (e37b2539b16395dd6ddb4c161fd61669:10:5)]</w:t>
        <w:br/>
      </w:r>
    </w:p>
    <w:p>
      <w:pPr>
        <w:pStyle w:val="ListNumber"/>
      </w:pPr>
      <w:r>
        <w:t xml:space="preserve">А если нужен шар нам </w:t>
      </w:r>
      <w:r>
        <w:rPr>
          <w:b/>
          <w:i/>
        </w:rPr>
        <w:t>круглый</w:t>
      </w:r>
      <w:r>
        <w:t xml:space="preserve"> очень, на станке токарном </w:t>
      </w:r>
      <w:r>
        <w:rPr>
          <w:b/>
          <w:i/>
        </w:rPr>
        <w:t>круглое</w:t>
      </w:r>
      <w:r>
        <w:t xml:space="preserve"> точим.</w:t>
      </w:r>
      <w:r>
        <w:t xml:space="preserve"> [В. В. Маяковский. Кем быть?  («У меня растут года…») (1928) (e37b2539b16395dd6ddb4c161fd61669:10:10)]</w:t>
        <w:br/>
      </w:r>
    </w:p>
    <w:p>
      <w:pPr>
        <w:pStyle w:val="ListNumber"/>
      </w:pPr>
      <w:r>
        <w:t xml:space="preserve">И идет работа всех </w:t>
      </w:r>
      <w:r>
        <w:rPr>
          <w:b/>
          <w:i/>
        </w:rPr>
        <w:t>прямо</w:t>
      </w:r>
      <w:r>
        <w:t xml:space="preserve"> в сборочный цех.</w:t>
      </w:r>
      <w:r>
        <w:t xml:space="preserve"> [В. В. Маяковский. Кем быть?  («У меня растут года…») (1928) (e37b2539b16395dd6ddb4c161fd61669:45:4)]</w:t>
        <w:br/>
      </w:r>
    </w:p>
    <w:p>
      <w:pPr>
        <w:pStyle w:val="ListNumber"/>
      </w:pPr>
      <w:r>
        <w:t xml:space="preserve">Болты, лезьте в дыры </w:t>
      </w:r>
      <w:r>
        <w:rPr>
          <w:b/>
          <w:i/>
        </w:rPr>
        <w:t>ровные</w:t>
      </w:r>
      <w:r>
        <w:t>, части вместе сбей огромные.</w:t>
      </w:r>
      <w:r>
        <w:t xml:space="preserve"> [В. В. Маяковский. Кем быть?  («У меня растут года…») (1928) (e37b2539b16395dd6ddb4c161fd61669:46:4)]</w:t>
        <w:br/>
      </w:r>
    </w:p>
    <w:p>
      <w:pPr>
        <w:pStyle w:val="ListNumber"/>
      </w:pPr>
      <w:r>
        <w:t xml:space="preserve">― Большие и дети, берите билетик, билеты разные, бери любые ― </w:t>
      </w:r>
      <w:r>
        <w:rPr>
          <w:b/>
          <w:i/>
        </w:rPr>
        <w:t>зеленые</w:t>
      </w:r>
      <w:r>
        <w:t xml:space="preserve">, </w:t>
      </w:r>
      <w:r>
        <w:rPr>
          <w:b/>
          <w:i/>
        </w:rPr>
        <w:t>красные</w:t>
      </w:r>
      <w:r>
        <w:t xml:space="preserve"> и </w:t>
      </w:r>
      <w:r>
        <w:rPr>
          <w:b/>
          <w:i/>
        </w:rPr>
        <w:t>голубые</w:t>
      </w:r>
      <w:r>
        <w:t>. ―</w:t>
      </w:r>
      <w:r>
        <w:t xml:space="preserve"> [В. В. Маяковский. Кем быть?  («У меня растут года…») (1928) (e37b2539b16395dd6ddb4c161fd61669:53:9)]</w:t>
        <w:br/>
      </w:r>
    </w:p>
    <w:p>
      <w:pPr>
        <w:pStyle w:val="ListNumber"/>
      </w:pPr>
      <w:r>
        <w:t xml:space="preserve">― Большие и дети, берите билетик, билеты разные, бери любые ― </w:t>
      </w:r>
      <w:r>
        <w:rPr>
          <w:b/>
          <w:i/>
        </w:rPr>
        <w:t>зеленые</w:t>
      </w:r>
      <w:r>
        <w:t xml:space="preserve">, </w:t>
      </w:r>
      <w:r>
        <w:rPr>
          <w:b/>
          <w:i/>
        </w:rPr>
        <w:t>красные</w:t>
      </w:r>
      <w:r>
        <w:t xml:space="preserve"> и </w:t>
      </w:r>
      <w:r>
        <w:rPr>
          <w:b/>
          <w:i/>
        </w:rPr>
        <w:t>голубые</w:t>
      </w:r>
      <w:r>
        <w:t>. ―</w:t>
      </w:r>
      <w:r>
        <w:t xml:space="preserve"> [В. В. Маяковский. Кем быть?  («У меня растут года…») (1928) (e37b2539b16395dd6ddb4c161fd61669:53:10)]</w:t>
        <w:br/>
      </w:r>
    </w:p>
    <w:p>
      <w:pPr>
        <w:pStyle w:val="ListNumber"/>
      </w:pPr>
      <w:r>
        <w:t xml:space="preserve">― Большие и дети, берите билетик, билеты разные, бери любые ― </w:t>
      </w:r>
      <w:r>
        <w:rPr>
          <w:b/>
          <w:i/>
        </w:rPr>
        <w:t>зеленые</w:t>
      </w:r>
      <w:r>
        <w:t xml:space="preserve">, </w:t>
      </w:r>
      <w:r>
        <w:rPr>
          <w:b/>
          <w:i/>
        </w:rPr>
        <w:t>красные</w:t>
      </w:r>
      <w:r>
        <w:t xml:space="preserve"> и </w:t>
      </w:r>
      <w:r>
        <w:rPr>
          <w:b/>
          <w:i/>
        </w:rPr>
        <w:t>голубые</w:t>
      </w:r>
      <w:r>
        <w:t>. ―</w:t>
      </w:r>
      <w:r>
        <w:t xml:space="preserve"> [В. В. Маяковский. Кем быть?  («У меня растут года…») (1928) (e37b2539b16395dd6ddb4c161fd61669:53:12)]</w:t>
        <w:br/>
      </w:r>
    </w:p>
    <w:p>
      <w:pPr>
        <w:pStyle w:val="ListNumber"/>
      </w:pPr>
      <w:r>
        <w:t xml:space="preserve">Облетаю тучку, тучку-летучку. </w:t>
      </w:r>
      <w:r>
        <w:rPr>
          <w:b/>
          <w:i/>
        </w:rPr>
        <w:t>Белой</w:t>
      </w:r>
      <w:r>
        <w:t xml:space="preserve"> чайкой паря, полетел за моря. Без разговору облетаю гору.</w:t>
      </w:r>
      <w:r>
        <w:t xml:space="preserve"> [В. В. Маяковский. Кем быть?  («У меня растут года…») (1928) (e37b2539b16395dd6ddb4c161fd61669:64:0)]</w:t>
        <w:br/>
      </w:r>
    </w:p>
    <w:p>
      <w:r>
        <w:t>В. В. Маяковский. Красные арапы  («Лицо / белее, / чем призрак в белье…») (1928)</w:t>
      </w:r>
    </w:p>
    <w:p>
      <w:pPr>
        <w:pStyle w:val="ListNumber"/>
      </w:pPr>
      <w:r/>
      <w:r>
        <w:rPr>
          <w:b/>
          <w:i/>
        </w:rPr>
        <w:t>КРАСНЫЕ</w:t>
      </w:r>
      <w:r>
        <w:t xml:space="preserve"> АРАПЫ</w:t>
      </w:r>
      <w:r>
        <w:t xml:space="preserve"> [В. В. Маяковский. Красные арапы  («Лицо / белее, / чем призрак в белье…») (1928) (7a90d0bb1a86a526020fac02887fe895:0:0)]</w:t>
        <w:br/>
      </w:r>
    </w:p>
    <w:p>
      <w:pPr>
        <w:pStyle w:val="ListNumber"/>
      </w:pPr>
      <w:r>
        <w:t xml:space="preserve">Лицо </w:t>
      </w:r>
      <w:r>
        <w:rPr>
          <w:b/>
          <w:i/>
        </w:rPr>
        <w:t>белее</w:t>
      </w:r>
      <w:r>
        <w:t>, чем призрак в белье, с противным скривленным ртиной, а в заднем кармане всякий билет, союзный или― партийный.</w:t>
      </w:r>
      <w:r>
        <w:t xml:space="preserve"> [В. В. Маяковский. Красные арапы  («Лицо / белее, / чем призрак в белье…») (1928) (7a90d0bb1a86a526020fac02887fe895:1:1)]</w:t>
        <w:br/>
      </w:r>
    </w:p>
    <w:p>
      <w:pPr>
        <w:pStyle w:val="ListNumber"/>
      </w:pPr>
      <w:r>
        <w:t xml:space="preserve">Ответственный банк, игра― «Буль». </w:t>
      </w:r>
      <w:r>
        <w:rPr>
          <w:b/>
          <w:i/>
        </w:rPr>
        <w:t>Красное</w:t>
      </w:r>
      <w:r>
        <w:t xml:space="preserve"> советское Монако. Под лампой, сморщинив кожу на лбу, склонилась толпа маниаков.</w:t>
      </w:r>
      <w:r>
        <w:t xml:space="preserve"> [В. В. Маяковский. Красные арапы  («Лицо / белее, / чем призрак в белье…») (1928) (7a90d0bb1a86a526020fac02887fe895:3:0)]</w:t>
        <w:br/>
      </w:r>
    </w:p>
    <w:p>
      <w:pPr>
        <w:pStyle w:val="ListNumber"/>
      </w:pPr>
      <w:r>
        <w:t xml:space="preserve">Последний рубль отрыли в тряпье. Поставили, смотрят </w:t>
      </w:r>
      <w:r>
        <w:rPr>
          <w:b/>
          <w:i/>
        </w:rPr>
        <w:t>серо</w:t>
      </w:r>
      <w:r>
        <w:t>. Под лампой сверкнул маникюр крупье.</w:t>
      </w:r>
      <w:r>
        <w:t xml:space="preserve"> [В. В. Маяковский. Красные арапы  («Лицо / белее, / чем призрак в белье…») (1928) (7a90d0bb1a86a526020fac02887fe895:7:2)]</w:t>
        <w:br/>
      </w:r>
    </w:p>
    <w:p>
      <w:r>
        <w:t>В. В. Маяковский. Крест и шампанское  («Десятком кораблей…») (1928)</w:t>
      </w:r>
    </w:p>
    <w:p>
      <w:pPr>
        <w:pStyle w:val="ListNumber"/>
      </w:pPr>
      <w:r>
        <w:t xml:space="preserve">Всемирному «перпетум-Нобиле» пора попробовать подвесть итог. Фашистский генерал на полюс </w:t>
      </w:r>
      <w:r>
        <w:rPr>
          <w:b/>
          <w:i/>
        </w:rPr>
        <w:t>яро</w:t>
      </w:r>
      <w:r>
        <w:t xml:space="preserve"> лез. На Нобиле― благословенье папское.</w:t>
      </w:r>
      <w:r>
        <w:t xml:space="preserve"> [В. В. Маяковский. Крест и шампанское  («Десятком кораблей…») (1928) (463cffd20cc3eb0bcb847b6cec96e63b:4:4)]</w:t>
        <w:br/>
      </w:r>
    </w:p>
    <w:p>
      <w:pPr>
        <w:pStyle w:val="ListNumber"/>
      </w:pPr>
      <w:r>
        <w:t xml:space="preserve">Одних ведет веселый </w:t>
      </w:r>
      <w:r>
        <w:rPr>
          <w:b/>
          <w:i/>
        </w:rPr>
        <w:t>снежный</w:t>
      </w:r>
      <w:r>
        <w:t xml:space="preserve"> спорт, других― самореклама государств.</w:t>
      </w:r>
      <w:r>
        <w:t xml:space="preserve"> [В. В. Маяковский. Крест и шампанское  («Десятком кораблей…») (1928) (463cffd20cc3eb0bcb847b6cec96e63b:13:3)]</w:t>
        <w:br/>
      </w:r>
    </w:p>
    <w:p>
      <w:pPr>
        <w:pStyle w:val="ListNumber"/>
      </w:pPr>
      <w:r>
        <w:t xml:space="preserve">Дивите подвигом фашистский мир, а мы, в пространство врезываясь, в </w:t>
      </w:r>
      <w:r>
        <w:rPr>
          <w:b/>
          <w:i/>
        </w:rPr>
        <w:t>белое</w:t>
      </w:r>
      <w:r>
        <w:t>, работу делали и делаем.</w:t>
      </w:r>
      <w:r>
        <w:t xml:space="preserve"> [В. В. Маяковский. Крест и шампанское  («Десятком кораблей…») (1928) (463cffd20cc3eb0bcb847b6cec96e63b:25:10)]</w:t>
        <w:br/>
      </w:r>
    </w:p>
    <w:p>
      <w:r>
        <w:t>В. В. Маяковский. Критика самокритики  («Модою — / объяты все…») (1928)</w:t>
      </w:r>
    </w:p>
    <w:p>
      <w:pPr>
        <w:pStyle w:val="ListNumber"/>
      </w:pPr>
      <w:r>
        <w:t xml:space="preserve">Модою― объяты все: и </w:t>
      </w:r>
      <w:r>
        <w:rPr>
          <w:b/>
          <w:i/>
        </w:rPr>
        <w:t>размашисто</w:t>
      </w:r>
      <w:r>
        <w:t xml:space="preserve"> и куцо, словно белка в колесе каждый самокритикуется.</w:t>
      </w:r>
      <w:r>
        <w:t xml:space="preserve"> [В. В. Маяковский. Критика самокритики  («Модою — / объяты все…») (1928) (fbcc0169f0f60c9c1e5f983b2b2bf5dc:1:4)]</w:t>
        <w:br/>
      </w:r>
    </w:p>
    <w:p>
      <w:pPr>
        <w:pStyle w:val="ListNumber"/>
      </w:pPr>
      <w:r>
        <w:t xml:space="preserve">приуныл и смотрит </w:t>
      </w:r>
      <w:r>
        <w:rPr>
          <w:b/>
          <w:i/>
        </w:rPr>
        <w:t>криво</w:t>
      </w:r>
      <w:r>
        <w:t>: от подобных самокритик у него трещит загривок.</w:t>
      </w:r>
      <w:r>
        <w:t xml:space="preserve"> [В. В. Маяковский. Критика самокритики  («Модою — / объяты все…») (1928) (fbcc0169f0f60c9c1e5f983b2b2bf5dc:25:3)]</w:t>
        <w:br/>
      </w:r>
    </w:p>
    <w:p>
      <w:pPr>
        <w:pStyle w:val="ListNumber"/>
      </w:pPr>
      <w:r>
        <w:t xml:space="preserve">Где </w:t>
      </w:r>
      <w:r>
        <w:rPr>
          <w:b/>
          <w:i/>
        </w:rPr>
        <w:t>размашисто</w:t>
      </w:r>
      <w:r>
        <w:t>, где куцо, модный лозунг оседлав, каждый― самокритикуется.</w:t>
      </w:r>
      <w:r>
        <w:t xml:space="preserve"> [В. В. Маяковский. Критика самокритики  («Модою — / объяты все…») (1928) (fbcc0169f0f60c9c1e5f983b2b2bf5dc:29:1)]</w:t>
        <w:br/>
      </w:r>
    </w:p>
    <w:p>
      <w:pPr>
        <w:pStyle w:val="ListNumber"/>
      </w:pPr>
      <w:r>
        <w:t xml:space="preserve">А пока молчим по-рабьи, бывших </w:t>
      </w:r>
      <w:r>
        <w:rPr>
          <w:b/>
          <w:i/>
        </w:rPr>
        <w:t>белых</w:t>
      </w:r>
      <w:r>
        <w:t xml:space="preserve"> крепнут орды ― рвут, насилуют и грабят, непокорным― плющат морды.</w:t>
      </w:r>
      <w:r>
        <w:t xml:space="preserve"> [В. В. Маяковский. Критика самокритики  («Модою — / объяты все…») (1928) (fbcc0169f0f60c9c1e5f983b2b2bf5dc:32:6)]</w:t>
        <w:br/>
      </w:r>
    </w:p>
    <w:p>
      <w:r>
        <w:t>В. В. Маяковский. Кто он?  («Кто мчится, / кто скачет / такой молодой…») (1928)</w:t>
      </w:r>
    </w:p>
    <w:p>
      <w:pPr>
        <w:pStyle w:val="ListNumber"/>
      </w:pPr>
      <w:r>
        <w:t xml:space="preserve">Как будто окорока ветчины, небритые щеки от грязи </w:t>
      </w:r>
      <w:r>
        <w:rPr>
          <w:b/>
          <w:i/>
        </w:rPr>
        <w:t>черны</w:t>
      </w:r>
      <w:r>
        <w:t>.</w:t>
      </w:r>
      <w:r>
        <w:t xml:space="preserve"> [В. В. Маяковский. Кто он?  («Кто мчится, / кто скачет / такой молодой…») (1928) (8781debc4c2d722823807b317482609d:2:8)]</w:t>
        <w:br/>
      </w:r>
    </w:p>
    <w:p>
      <w:pPr>
        <w:pStyle w:val="ListNumber"/>
      </w:pPr>
      <w:r>
        <w:t xml:space="preserve">Разит― и </w:t>
      </w:r>
      <w:r>
        <w:rPr>
          <w:b/>
          <w:i/>
        </w:rPr>
        <w:t>грязнее</w:t>
      </w:r>
      <w:r>
        <w:t xml:space="preserve"> </w:t>
      </w:r>
      <w:r>
        <w:rPr>
          <w:b/>
          <w:i/>
        </w:rPr>
        <w:t>черных</w:t>
      </w:r>
      <w:r>
        <w:t xml:space="preserve"> ворот зубною щеткой нетронутый рот.</w:t>
      </w:r>
      <w:r>
        <w:t xml:space="preserve"> [В. В. Маяковский. Кто он?  («Кто мчится, / кто скачет / такой молодой…») (1928) (8781debc4c2d722823807b317482609d:3:2)]</w:t>
        <w:br/>
      </w:r>
    </w:p>
    <w:p>
      <w:pPr>
        <w:pStyle w:val="ListNumber"/>
      </w:pPr>
      <w:r>
        <w:t xml:space="preserve">Разит― и </w:t>
      </w:r>
      <w:r>
        <w:rPr>
          <w:b/>
          <w:i/>
        </w:rPr>
        <w:t>грязнее</w:t>
      </w:r>
      <w:r>
        <w:t xml:space="preserve"> </w:t>
      </w:r>
      <w:r>
        <w:rPr>
          <w:b/>
          <w:i/>
        </w:rPr>
        <w:t>черных</w:t>
      </w:r>
      <w:r>
        <w:t xml:space="preserve"> ворот зубною щеткой нетронутый рот.</w:t>
      </w:r>
      <w:r>
        <w:t xml:space="preserve"> [В. В. Маяковский. Кто он?  («Кто мчится, / кто скачет / такой молодой…») (1928) (8781debc4c2d722823807b317482609d:3:3)]</w:t>
        <w:br/>
      </w:r>
    </w:p>
    <w:p>
      <w:pPr>
        <w:pStyle w:val="ListNumber"/>
      </w:pPr>
      <w:r>
        <w:t xml:space="preserve">Кто мчится, кто скачет резво и </w:t>
      </w:r>
      <w:r>
        <w:rPr>
          <w:b/>
          <w:i/>
        </w:rPr>
        <w:t>яро</w:t>
      </w:r>
      <w:r>
        <w:t xml:space="preserve"> по мостовой в обход тротуара?</w:t>
      </w:r>
      <w:r>
        <w:t xml:space="preserve"> [В. В. Маяковский. Кто он?  («Кто мчится, / кто скачет / такой молодой…») (1928) (8781debc4c2d722823807b317482609d:8:6)]</w:t>
        <w:br/>
      </w:r>
    </w:p>
    <w:p>
      <w:r>
        <w:t>В. В. Маяковский. Лозунги-рифмы  («Десять лет боевых прошло…») (1928)</w:t>
      </w:r>
    </w:p>
    <w:p>
      <w:pPr>
        <w:pStyle w:val="ListNumber"/>
      </w:pPr>
      <w:r>
        <w:t xml:space="preserve">Сердце республика с армией слила, нету на свете тверже сплава. </w:t>
      </w:r>
      <w:r>
        <w:rPr>
          <w:b/>
          <w:i/>
        </w:rPr>
        <w:t>Красная</w:t>
      </w:r>
      <w:r>
        <w:t xml:space="preserve"> Армия― наша сила.</w:t>
      </w:r>
      <w:r>
        <w:t xml:space="preserve"> [В. В. Маяковский. Лозунги-рифмы  («Десять лет боевых прошло…») (1928) (c96958eb59a4a5c4bc18042aae984b83:20:0)]</w:t>
        <w:br/>
      </w:r>
    </w:p>
    <w:p>
      <w:pPr>
        <w:pStyle w:val="ListNumber"/>
      </w:pPr>
      <w:r>
        <w:t xml:space="preserve">Нашей </w:t>
      </w:r>
      <w:r>
        <w:rPr>
          <w:b/>
          <w:i/>
        </w:rPr>
        <w:t>Красной</w:t>
      </w:r>
      <w:r>
        <w:t xml:space="preserve"> Армии слава! </w:t>
        <w:br/>
        <w:br/>
        <w:t xml:space="preserve"> [1928]</w:t>
      </w:r>
      <w:r>
        <w:t xml:space="preserve"> [В. В. Маяковский. Лозунги-рифмы  («Десять лет боевых прошло…») (1928) (c96958eb59a4a5c4bc18042aae984b83:21:1)]</w:t>
        <w:br/>
      </w:r>
    </w:p>
    <w:p>
      <w:r>
        <w:t>В. В. Маяковский. Лучше тоньше, да лучше  («Я / не терплю книг…») (1928)</w:t>
      </w:r>
    </w:p>
    <w:p>
      <w:pPr>
        <w:pStyle w:val="ListNumber"/>
      </w:pPr>
      <w:r>
        <w:t xml:space="preserve">ЛУЧШЕ </w:t>
      </w:r>
      <w:r>
        <w:rPr>
          <w:b/>
          <w:i/>
        </w:rPr>
        <w:t>ТОНЬШЕ</w:t>
      </w:r>
      <w:r>
        <w:t>, ДА ЛУЧШЕ Я не терплю книг: от книжек мало толку ― от тех, которые дни проводят, взобравшись на полку.</w:t>
      </w:r>
      <w:r>
        <w:t xml:space="preserve"> [В. В. Маяковский. Лучше тоньше, да лучше  («Я / не терплю книг…») (1928) (c78ed25c918f032ac7f5b8d939728c2b:0:1)]</w:t>
        <w:br/>
      </w:r>
    </w:p>
    <w:p>
      <w:pPr>
        <w:pStyle w:val="ListNumber"/>
      </w:pPr>
      <w:r>
        <w:t xml:space="preserve">Книг не могу терпеть, которые пудом-прессом начистят застежек медь, гордясь </w:t>
      </w:r>
      <w:r>
        <w:rPr>
          <w:b/>
          <w:i/>
        </w:rPr>
        <w:t>золотым</w:t>
      </w:r>
      <w:r>
        <w:t xml:space="preserve"> обрезом.</w:t>
      </w:r>
      <w:r>
        <w:t xml:space="preserve"> [В. В. Маяковский. Лучше тоньше, да лучше  («Я / не терплю книг…») (1928) (c78ed25c918f032ac7f5b8d939728c2b:2:11)]</w:t>
        <w:br/>
      </w:r>
    </w:p>
    <w:p>
      <w:r>
        <w:t>В. В. Маяковский. Лыжная звезда  («Метр за метром…») (1928)</w:t>
      </w:r>
    </w:p>
    <w:p>
      <w:pPr>
        <w:pStyle w:val="ListNumber"/>
      </w:pPr>
      <w:r>
        <w:t xml:space="preserve">Идут, размеренно дыша, стройно и </w:t>
      </w:r>
      <w:r>
        <w:rPr>
          <w:b/>
          <w:i/>
        </w:rPr>
        <w:t>ровно</w:t>
      </w:r>
      <w:r>
        <w:t>, ― телам таким не труден шаг ― работой тренированы.</w:t>
      </w:r>
      <w:r>
        <w:t xml:space="preserve"> [В. В. Маяковский. Лыжная звезда  («Метр за метром…») (1928) (ac080558a6a2042a1354a73a47cd9f6e:5:5)]</w:t>
        <w:br/>
      </w:r>
    </w:p>
    <w:p>
      <w:r>
        <w:t>В. В. Маяковский. Майская песенка  («Зеленые листики…») (1928)</w:t>
      </w:r>
    </w:p>
    <w:p>
      <w:pPr>
        <w:pStyle w:val="ListNumber"/>
      </w:pPr>
      <w:r>
        <w:t xml:space="preserve">МАЙСКАЯ ПЕСЕНКА </w:t>
      </w:r>
      <w:r>
        <w:rPr>
          <w:b/>
          <w:i/>
        </w:rPr>
        <w:t>Зеленые</w:t>
      </w:r>
      <w:r>
        <w:t xml:space="preserve"> листики ― и нет зимы. Идем раздольем чистеньким ― и я, и ты, и мы.</w:t>
      </w:r>
      <w:r>
        <w:t xml:space="preserve"> [В. В. Маяковский. Майская песенка  («Зеленые листики…») (1928) (2d2605d83d66987bda07c3e900dd789c:1:0)]</w:t>
        <w:br/>
      </w:r>
    </w:p>
    <w:p>
      <w:pPr>
        <w:pStyle w:val="ListNumber"/>
      </w:pPr>
      <w:r>
        <w:t xml:space="preserve">На ситцах, на бумаге ― огонь на всем. </w:t>
      </w:r>
      <w:r>
        <w:rPr>
          <w:b/>
          <w:i/>
        </w:rPr>
        <w:t>Красные</w:t>
      </w:r>
      <w:r>
        <w:t xml:space="preserve"> флаги несем!  Несем!</w:t>
      </w:r>
      <w:r>
        <w:t xml:space="preserve"> [В. В. Маяковский. Майская песенка  («Зеленые листики…») (1928) (2d2605d83d66987bda07c3e900dd789c:8:0)]</w:t>
        <w:br/>
      </w:r>
    </w:p>
    <w:p>
      <w:r>
        <w:t>В. В. Маяковский. Марш — оборона  («Семнадцать и двадцать…») (1928)</w:t>
      </w:r>
    </w:p>
    <w:p>
      <w:pPr>
        <w:pStyle w:val="ListNumber"/>
      </w:pPr>
      <w:r>
        <w:t xml:space="preserve">Не пехотинцы мы ― </w:t>
      </w:r>
      <w:r>
        <w:rPr>
          <w:b/>
          <w:i/>
        </w:rPr>
        <w:t>прямо</w:t>
      </w:r>
      <w:r>
        <w:t xml:space="preserve"> от сохи взмоет нас птицами Осоавиахим!</w:t>
      </w:r>
      <w:r>
        <w:t xml:space="preserve"> [В. В. Маяковский. Марш — оборона  («Семнадцать и двадцать…») (1928) (70179b4bac3927aade640b28abd97395:31:3)]</w:t>
        <w:br/>
      </w:r>
    </w:p>
    <w:p>
      <w:r>
        <w:t>В. В. Маяковский. Мразь  («Подступает / голод к гландам…») (1928)</w:t>
      </w:r>
    </w:p>
    <w:p>
      <w:pPr>
        <w:pStyle w:val="ListNumber"/>
      </w:pPr>
      <w:r>
        <w:t xml:space="preserve">― Снуют и суют в бумажке барашка. </w:t>
      </w:r>
      <w:r>
        <w:rPr>
          <w:b/>
          <w:i/>
        </w:rPr>
        <w:t>Белей</w:t>
      </w:r>
      <w:r>
        <w:t>, чем саван, из портфеля кончики… Частники завам суют червончики.</w:t>
      </w:r>
      <w:r>
        <w:t xml:space="preserve"> [В. В. Маяковский. Мразь  («Подступает / голод к гландам…») (1928) (1a18e7884a37f5e3809f1c2e4ebe4005:5:0)]</w:t>
        <w:br/>
      </w:r>
    </w:p>
    <w:p>
      <w:pPr>
        <w:pStyle w:val="ListNumber"/>
      </w:pPr>
      <w:r>
        <w:t xml:space="preserve">Чтобы выбиться нам сквозь продажную смрадь из </w:t>
      </w:r>
      <w:r>
        <w:rPr>
          <w:b/>
          <w:i/>
        </w:rPr>
        <w:t>грязного</w:t>
      </w:r>
      <w:r>
        <w:t xml:space="preserve"> быта и вшивого ― давайте не взятки брать, а взяточника брать за шиворот! </w:t>
        <w:br/>
        <w:br/>
        <w:t xml:space="preserve"> [1928]</w:t>
      </w:r>
      <w:r>
        <w:t xml:space="preserve"> [В. В. Маяковский. Мразь  («Подступает / голод к гландам…») (1928) (1a18e7884a37f5e3809f1c2e4ebe4005:12:7)]</w:t>
        <w:br/>
      </w:r>
    </w:p>
    <w:p>
      <w:r>
        <w:t>В. В. Маяковский. Небесный чердак  («Мы пролетали, / мы миновали…») (1928)</w:t>
      </w:r>
    </w:p>
    <w:p>
      <w:pPr>
        <w:pStyle w:val="ListNumber"/>
      </w:pPr>
      <w:r>
        <w:t xml:space="preserve">Среднее между «сукин сын» и между «укуси» ― Сууксу показал кипарисы-носы и унесся в туманную </w:t>
      </w:r>
      <w:r>
        <w:rPr>
          <w:b/>
          <w:i/>
        </w:rPr>
        <w:t>синь</w:t>
      </w:r>
      <w:r>
        <w:t>.</w:t>
      </w:r>
      <w:r>
        <w:t xml:space="preserve"> [В. В. Маяковский. Небесный чердак  («Мы пролетали, / мы миновали…») (1928) (61bad6a49ab90bc97a8d24fa8ed37879:2:15)]</w:t>
        <w:br/>
      </w:r>
    </w:p>
    <w:p>
      <w:pPr>
        <w:pStyle w:val="ListNumber"/>
      </w:pPr>
      <w:r>
        <w:t xml:space="preserve">Кустов хохол да редкие дерева. </w:t>
      </w:r>
      <w:r>
        <w:rPr>
          <w:b/>
          <w:i/>
        </w:rPr>
        <w:t>Холодно</w:t>
      </w:r>
      <w:r>
        <w:t>.  Перевал.</w:t>
      </w:r>
      <w:r>
        <w:t xml:space="preserve"> [В. В. Маяковский. Небесный чердак  («Мы пролетали, / мы миновали…») (1928) (61bad6a49ab90bc97a8d24fa8ed37879:16:0)]</w:t>
        <w:br/>
      </w:r>
    </w:p>
    <w:p>
      <w:pPr>
        <w:pStyle w:val="ListNumber"/>
      </w:pPr>
      <w:r>
        <w:t xml:space="preserve">Нет его. В тумане </w:t>
      </w:r>
      <w:r>
        <w:rPr>
          <w:b/>
          <w:i/>
        </w:rPr>
        <w:t>фиолетовом</w:t>
      </w:r>
      <w:r>
        <w:t>. Да под нами на поляне радуги пыланье.</w:t>
      </w:r>
      <w:r>
        <w:t xml:space="preserve"> [В. В. Маяковский. Небесный чердак  («Мы пролетали, / мы миновали…») (1928) (61bad6a49ab90bc97a8d24fa8ed37879:20:2)]</w:t>
        <w:br/>
      </w:r>
    </w:p>
    <w:p>
      <w:r>
        <w:t>В. В. Маяковский. Непобедимое оружие  («Мы / окружены / границей белой…») (1928)</w:t>
      </w:r>
    </w:p>
    <w:p>
      <w:pPr>
        <w:pStyle w:val="ListNumber"/>
      </w:pPr>
      <w:r>
        <w:t xml:space="preserve">НЕПОБЕДИМОЕ ОРУЖИЕ Мы окружены границей </w:t>
      </w:r>
      <w:r>
        <w:rPr>
          <w:b/>
          <w:i/>
        </w:rPr>
        <w:t>белой</w:t>
      </w:r>
      <w:r>
        <w:t>. Небо Европы ржавчиной съела пушечных заводов гарь и чадь.</w:t>
      </w:r>
      <w:r>
        <w:t xml:space="preserve"> [В. В. Маяковский. Непобедимое оружие  («Мы / окружены / границей белой…») (1928) (7e98a4d66ad098a439a0456bb3d4c21f:1:3)]</w:t>
        <w:br/>
      </w:r>
    </w:p>
    <w:p>
      <w:pPr>
        <w:pStyle w:val="ListNumber"/>
      </w:pPr>
      <w:r>
        <w:t xml:space="preserve">Тело намускулим в спорте и душе, </w:t>
      </w:r>
      <w:r>
        <w:rPr>
          <w:b/>
          <w:i/>
        </w:rPr>
        <w:t>грязную</w:t>
      </w:r>
      <w:r>
        <w:t xml:space="preserve"> водочную жизнь вымоем.</w:t>
      </w:r>
      <w:r>
        <w:t xml:space="preserve"> [В. В. Маяковский. Непобедимое оружие  («Мы / окружены / границей белой…») (1928) (7e98a4d66ad098a439a0456bb3d4c21f:6:6)]</w:t>
        <w:br/>
      </w:r>
    </w:p>
    <w:p>
      <w:pPr>
        <w:pStyle w:val="ListNumber"/>
      </w:pPr>
      <w:r>
        <w:t xml:space="preserve">Слушайте, пограничные городки и деревушки, </w:t>
      </w:r>
      <w:r>
        <w:rPr>
          <w:b/>
          <w:i/>
        </w:rPr>
        <w:t>Красной</w:t>
      </w:r>
      <w:r>
        <w:t xml:space="preserve"> Москвы раскаленные слова.</w:t>
      </w:r>
      <w:r>
        <w:t xml:space="preserve"> [В. В. Маяковский. Непобедимое оружие  («Мы / окружены / границей белой…») (1928) (7e98a4d66ad098a439a0456bb3d4c21f:14:5)]</w:t>
        <w:br/>
      </w:r>
    </w:p>
    <w:p>
      <w:r>
        <w:t>В. В. Маяковский. Новый кулак  («Кулака увидеть — / просто…») [Лицо классового врага, 2] (1928)</w:t>
      </w:r>
    </w:p>
    <w:p>
      <w:pPr>
        <w:pStyle w:val="ListNumber"/>
      </w:pPr>
      <w:r>
        <w:t xml:space="preserve">Все дворы у него, у черта, учтены корыстным учетом: кто бедняк и который богатый, где овца, где скот </w:t>
      </w:r>
      <w:r>
        <w:rPr>
          <w:b/>
          <w:i/>
        </w:rPr>
        <w:t>рогатый</w:t>
      </w:r>
      <w:r>
        <w:t>.</w:t>
      </w:r>
      <w:r>
        <w:t xml:space="preserve"> [В. В. Маяковский. Новый кулак  («Кулака увидеть — / просто…») [Лицо классового врага, 2] (1928) (eed86cc264d0a78e33b8eaa15f2bc365:28:18)]</w:t>
        <w:br/>
      </w:r>
    </w:p>
    <w:p>
      <w:r>
        <w:t>В. В. Маяковский. Парижская коммуна  («Храните / память / бережней…») (1928)</w:t>
      </w:r>
    </w:p>
    <w:p>
      <w:pPr>
        <w:pStyle w:val="ListNumber"/>
      </w:pPr>
      <w:r>
        <w:t xml:space="preserve">И сам Галифе припустился плясать на клочьях знамени </w:t>
      </w:r>
      <w:r>
        <w:rPr>
          <w:b/>
          <w:i/>
        </w:rPr>
        <w:t>красного</w:t>
      </w:r>
      <w:r>
        <w:t>.</w:t>
      </w:r>
      <w:r>
        <w:t xml:space="preserve"> [В. В. Маяковский. Парижская коммуна  («Храните / память / бережней…») (1928) (4a74b65a2bda92558842b3c2346d2990:15:8)]</w:t>
        <w:br/>
      </w:r>
    </w:p>
    <w:p>
      <w:r>
        <w:t>В. В. Маяковский. Писатели мы  («Раньше / уважали / исключительно гениев…») (1928)</w:t>
      </w:r>
    </w:p>
    <w:p>
      <w:pPr>
        <w:pStyle w:val="ListNumber"/>
      </w:pPr>
      <w:r>
        <w:t xml:space="preserve">Не для развлечения, не для краснобайства ― за коммунизм против </w:t>
      </w:r>
      <w:r>
        <w:rPr>
          <w:b/>
          <w:i/>
        </w:rPr>
        <w:t>белой</w:t>
      </w:r>
      <w:r>
        <w:t xml:space="preserve"> шатии.</w:t>
      </w:r>
      <w:r>
        <w:t xml:space="preserve"> [В. В. Маяковский. Писатели мы  («Раньше / уважали / исключительно гениев…») (1928) (904aee5543a210716ce7087c05bd0992:12:9)]</w:t>
        <w:br/>
      </w:r>
    </w:p>
    <w:p>
      <w:pPr>
        <w:pStyle w:val="ListNumber"/>
      </w:pPr>
      <w:r>
        <w:t xml:space="preserve">Из газет― не из романов толстых ― пальбой подымаем спящих </w:t>
      </w:r>
      <w:r>
        <w:rPr>
          <w:b/>
          <w:i/>
        </w:rPr>
        <w:t>спокойно</w:t>
      </w:r>
      <w:r>
        <w:t>, бьем врагов, сгоняя самодовольство.</w:t>
      </w:r>
      <w:r>
        <w:t xml:space="preserve"> [В. В. Маяковский. Писатели мы  («Раньше / уважали / исключительно гениев…») (1928) (904aee5543a210716ce7087c05bd0992:16:9)]</w:t>
        <w:br/>
      </w:r>
    </w:p>
    <w:p>
      <w:r>
        <w:t>В. В. Маяковский. Письмо / Татьяне Яковлевой  («В поцелуе рук ли, / губ ли…») (1928)</w:t>
      </w:r>
    </w:p>
    <w:p>
      <w:pPr>
        <w:pStyle w:val="ListNumber"/>
      </w:pPr>
      <w:r>
        <w:t xml:space="preserve">В поцелуе рук ли, губ ли, в дрожи тела близких мне </w:t>
      </w:r>
      <w:r>
        <w:rPr>
          <w:b/>
          <w:i/>
        </w:rPr>
        <w:t>красный</w:t>
      </w:r>
      <w:r>
        <w:t xml:space="preserve"> цвет моих республик тоже должен пламенеть.</w:t>
      </w:r>
      <w:r>
        <w:t xml:space="preserve"> [В. В. Маяковский. Письмо / Татьяне Яковлевой  («В поцелуе рук ли, / губ ли…») (1928) (e2a2f7c459824154b08ee8e8d6648aeb:1:11)]</w:t>
        <w:br/>
      </w:r>
    </w:p>
    <w:p>
      <w:pPr>
        <w:pStyle w:val="ListNumber"/>
      </w:pPr>
      <w:r>
        <w:t xml:space="preserve">В </w:t>
      </w:r>
      <w:r>
        <w:rPr>
          <w:b/>
          <w:i/>
        </w:rPr>
        <w:t>черном</w:t>
      </w:r>
      <w:r>
        <w:t xml:space="preserve"> небе молний поступь, гром ругней в небесной драме, ― не гроза, а это просто ревность двигает горами.</w:t>
      </w:r>
      <w:r>
        <w:t xml:space="preserve"> [В. В. Маяковский. Письмо / Татьяне Яковлевой  («В поцелуе рук ли, / губ ли…») (1928) (e2a2f7c459824154b08ee8e8d6648aeb:5:1)]</w:t>
        <w:br/>
      </w:r>
    </w:p>
    <w:p>
      <w:r>
        <w:t>В. В. Маяковский. Письмо товарищу Кострову / из Парижа / о сущности любви  («Простите / меня, / товарищ Костров…») (1928)</w:t>
      </w:r>
    </w:p>
    <w:p>
      <w:pPr>
        <w:pStyle w:val="ListNumber"/>
      </w:pPr>
      <w:r>
        <w:t xml:space="preserve">На земле огней ― до неба… В </w:t>
      </w:r>
      <w:r>
        <w:rPr>
          <w:b/>
          <w:i/>
        </w:rPr>
        <w:t>синем</w:t>
      </w:r>
      <w:r>
        <w:t xml:space="preserve"> небе звезд― до черта. Если б я поэтом не был, я бы стал бы звездочетом.</w:t>
      </w:r>
      <w:r>
        <w:t xml:space="preserve"> [В. В. Маяковский. Письмо товарищу Кострову / из Парижа / о сущности любви  («Простите / меня, / товарищ Костров…») (1928) (a39eb8fc05240e3b68b66dbe9d98b33f:21:1)]</w:t>
        <w:br/>
      </w:r>
    </w:p>
    <w:p>
      <w:r>
        <w:t>В. В. Маяковский. Повальная болезнь  («Красная Спартакиада…») (1928)</w:t>
      </w:r>
    </w:p>
    <w:p>
      <w:pPr>
        <w:pStyle w:val="ListNumber"/>
      </w:pPr>
      <w:r/>
      <w:r>
        <w:rPr>
          <w:b/>
          <w:i/>
        </w:rPr>
        <w:t>Красная</w:t>
      </w:r>
      <w:r>
        <w:t xml:space="preserve"> Спартакиада населенье заразила: нынче, надо иль не надо, каждый спорт заносит на дом и тщедушный и верзила.</w:t>
      </w:r>
      <w:r>
        <w:t xml:space="preserve"> [В. В. Маяковский. Повальная болезнь  («Красная Спартакиада…») (1928) (2866f4395539c35189d43df3155650bc:1:0)]</w:t>
        <w:br/>
      </w:r>
    </w:p>
    <w:p>
      <w:pPr>
        <w:pStyle w:val="ListNumber"/>
      </w:pPr>
      <w:r/>
      <w:r>
        <w:rPr>
          <w:b/>
          <w:i/>
        </w:rPr>
        <w:t>Красным</w:t>
      </w:r>
      <w:r>
        <w:t xml:space="preserve"> соком крася пол, бросив школьную обузу, сын завел игру в футбол приобретенным арбузом.</w:t>
      </w:r>
      <w:r>
        <w:t xml:space="preserve"> [В. В. Маяковский. Повальная болезнь  («Красная Спартакиада…») (1928) (2866f4395539c35189d43df3155650bc:2:0)]</w:t>
        <w:br/>
      </w:r>
    </w:p>
    <w:p>
      <w:pPr>
        <w:pStyle w:val="ListNumber"/>
      </w:pPr>
      <w:r>
        <w:t xml:space="preserve">Спорт к себе заносит на дом и тщедушный и верзила. </w:t>
      </w:r>
      <w:r>
        <w:rPr>
          <w:b/>
          <w:i/>
        </w:rPr>
        <w:t>Красная</w:t>
      </w:r>
      <w:r>
        <w:t xml:space="preserve"> Спартакиада населенье заразила.</w:t>
        <w:br/>
        <w:br/>
        <w:t xml:space="preserve"> [1928]</w:t>
      </w:r>
      <w:r>
        <w:t xml:space="preserve"> [В. В. Маяковский. Повальная болезнь  («Красная Спартакиада…») (1928) (2866f4395539c35189d43df3155650bc:13:0)]</w:t>
        <w:br/>
      </w:r>
    </w:p>
    <w:p>
      <w:r>
        <w:t>В. В. Маяковский. Поиски носков  («В сердце / будто / заноза ввинчена…») (1928)</w:t>
      </w:r>
    </w:p>
    <w:p>
      <w:pPr>
        <w:pStyle w:val="ListNumber"/>
      </w:pPr>
      <w:r>
        <w:t xml:space="preserve">Одни носки </w:t>
      </w:r>
      <w:r>
        <w:rPr>
          <w:b/>
          <w:i/>
        </w:rPr>
        <w:t>ядовиты</w:t>
      </w:r>
      <w:r>
        <w:t xml:space="preserve"> и злы, стрелки посажены косо, и в ногу сучки, задоринки и узлы впиваются из фильдекоса.</w:t>
      </w:r>
      <w:r>
        <w:t xml:space="preserve"> [В. В. Маяковский. Поиски носков  («В сердце / будто / заноза ввинчена…») (1928) (3456e0d2242b57a6b93d938fc2e6c6fa:7:2)]</w:t>
        <w:br/>
      </w:r>
    </w:p>
    <w:p>
      <w:r>
        <w:t>В. В. Маяковский. Польза землетрясений  («Недвижим Крым. / Ни вздоха, / ни чиха…») (1928)</w:t>
      </w:r>
    </w:p>
    <w:p>
      <w:pPr>
        <w:pStyle w:val="ListNumber"/>
      </w:pPr>
      <w:r>
        <w:t xml:space="preserve">Бытик фривольный спортом выглодан, крымских романов закончили серию, и брошюры доктора Фридлянда дремлют в пыли за </w:t>
      </w:r>
      <w:r>
        <w:rPr>
          <w:b/>
          <w:i/>
        </w:rPr>
        <w:t>закрытою</w:t>
      </w:r>
      <w:r>
        <w:t xml:space="preserve"> дверью.</w:t>
      </w:r>
      <w:r>
        <w:t xml:space="preserve"> [В. В. Маяковский. Польза землетрясений  («Недвижим Крым. / Ни вздоха, / ни чиха…») (1928) (e1600ce84b16c282fb8a8da3ac07055e:7:16)]</w:t>
        <w:br/>
      </w:r>
    </w:p>
    <w:p>
      <w:r>
        <w:t>В. В. Маяковский. Помощь Наркомпросу, / главискусству в кубе, / по жгучему вопросу, / вопросу о клубе  («Не знаю — / петь, / плясать ли…») (1928)</w:t>
      </w:r>
    </w:p>
    <w:p>
      <w:pPr>
        <w:pStyle w:val="ListNumber"/>
      </w:pPr>
      <w:r>
        <w:t xml:space="preserve">Чтоб не было этих разных билльярдов, чтоб мы на пустяках не старели, а слушали бесхитростных </w:t>
      </w:r>
      <w:r>
        <w:rPr>
          <w:b/>
          <w:i/>
        </w:rPr>
        <w:t>красных</w:t>
      </w:r>
      <w:r>
        <w:t xml:space="preserve"> бардов и прочих самородков менестрелей.</w:t>
      </w:r>
      <w:r>
        <w:t xml:space="preserve"> [В. В. Маяковский. Помощь Наркомпросу, / главискусству в кубе, / по жгучему вопросу, / вопросу о клубе  («Не знаю — / петь, / плясать ли…») (1928) (b1323658fae064d6a5ba953baadc65ae:17:15)]</w:t>
        <w:br/>
      </w:r>
    </w:p>
    <w:p>
      <w:r>
        <w:t>В. В. Маяковский. Помпадур  («Мне неведомо, / в кого я попаду…») (1928)</w:t>
      </w:r>
    </w:p>
    <w:p>
      <w:pPr>
        <w:pStyle w:val="ListNumber"/>
      </w:pPr>
      <w:r>
        <w:t xml:space="preserve">Рухула </w:t>
      </w:r>
      <w:r>
        <w:rPr>
          <w:b/>
          <w:i/>
        </w:rPr>
        <w:t>Алы</w:t>
      </w:r>
      <w:r>
        <w:t xml:space="preserve"> Оглы Ахундов ударил по лицу пассажира в вагоне-ресторане поезда Москва ― Харьков за то, что пассажир отказался закрыть занавеску у окна.</w:t>
      </w:r>
      <w:r>
        <w:t xml:space="preserve"> [В. В. Маяковский. Помпадур  («Мне неведомо, / в кого я попаду…») (1928) (61fd3a6ba6099910a56ebab08841de21:2:1)]</w:t>
        <w:br/>
      </w:r>
    </w:p>
    <w:p>
      <w:pPr>
        <w:pStyle w:val="ListNumber"/>
      </w:pPr>
      <w:r>
        <w:t xml:space="preserve">Как шар, положенный в намеченную лузу, он лысой головой для поворотов― туг и носит </w:t>
      </w:r>
      <w:r>
        <w:rPr>
          <w:b/>
          <w:i/>
        </w:rPr>
        <w:t>синюю</w:t>
      </w:r>
      <w:r>
        <w:t xml:space="preserve"> положенную блузу, как министерский раззолоченный сюртук.</w:t>
      </w:r>
      <w:r>
        <w:t xml:space="preserve"> [В. В. Маяковский. Помпадур  («Мне неведомо, / в кого я попаду…») (1928) (61fd3a6ba6099910a56ebab08841de21:8:14)]</w:t>
        <w:br/>
      </w:r>
    </w:p>
    <w:p>
      <w:r>
        <w:t>В. В. Маяковский. Поп  («Сколько / от сатириков / доставалось попам…») (1928)</w:t>
      </w:r>
    </w:p>
    <w:p>
      <w:pPr>
        <w:pStyle w:val="ListNumber"/>
      </w:pPr>
      <w:r>
        <w:t xml:space="preserve">Идет он, в </w:t>
      </w:r>
      <w:r>
        <w:rPr>
          <w:b/>
          <w:i/>
        </w:rPr>
        <w:t>грязную</w:t>
      </w:r>
      <w:r>
        <w:t xml:space="preserve"> гриву спрятав худое плечо и ухо.</w:t>
      </w:r>
      <w:r>
        <w:t xml:space="preserve"> [В. В. Маяковский. Поп  («Сколько / от сатириков / доставалось попам…») (1928) (657349a8c46b7773c17eca7177ac5b17:3:3)]</w:t>
        <w:br/>
      </w:r>
    </w:p>
    <w:p>
      <w:r>
        <w:t>В. В. Маяковский. Привет делегатке  («Идут / от станков, / от земли и от кадок…») (1928)</w:t>
      </w:r>
    </w:p>
    <w:p>
      <w:pPr>
        <w:pStyle w:val="ListNumber"/>
      </w:pPr>
      <w:r>
        <w:t xml:space="preserve">Идут от станков, от земли и от кадок, под </w:t>
      </w:r>
      <w:r>
        <w:rPr>
          <w:b/>
          <w:i/>
        </w:rPr>
        <w:t>красный</w:t>
      </w:r>
      <w:r>
        <w:t xml:space="preserve"> платок заправляя прядь.</w:t>
      </w:r>
      <w:r>
        <w:t xml:space="preserve"> [В. В. Маяковский. Привет делегатке  («Идут / от станков, / от земли и от кадок…») (1928) (1d48f2870c9c0ebdf3619c28aeb9c746:1:9)]</w:t>
        <w:br/>
      </w:r>
    </w:p>
    <w:p>
      <w:pPr>
        <w:pStyle w:val="ListNumber"/>
      </w:pPr>
      <w:r>
        <w:t xml:space="preserve">Наша дорога легла не </w:t>
      </w:r>
      <w:r>
        <w:rPr>
          <w:b/>
          <w:i/>
        </w:rPr>
        <w:t>гладко</w:t>
      </w:r>
      <w:r>
        <w:t>, не скоро нам урожай дожинать.</w:t>
      </w:r>
      <w:r>
        <w:t xml:space="preserve"> [В. В. Маяковский. Привет делегатке  («Идут / от станков, / от земли и от кадок…») (1928) (1d48f2870c9c0ebdf3619c28aeb9c746:3:4)]</w:t>
        <w:br/>
      </w:r>
    </w:p>
    <w:p>
      <w:r>
        <w:t>В. В. Маяковский. Про пешеходов и разинь, / вонзивших глазки небу в синь  («Улица — / меж домами / как будто ров…») (1928)</w:t>
      </w:r>
    </w:p>
    <w:p>
      <w:pPr>
        <w:pStyle w:val="ListNumber"/>
      </w:pPr>
      <w:r>
        <w:t xml:space="preserve">ПРО ПЕШЕХОДОВ И РАЗИНЬ, ВОНЗИВШИХ ГЛАЗКИ НЕБУ В </w:t>
      </w:r>
      <w:r>
        <w:rPr>
          <w:b/>
          <w:i/>
        </w:rPr>
        <w:t>СИНЬ</w:t>
      </w:r>
      <w:r/>
      <w:r>
        <w:t xml:space="preserve"> [В. В. Маяковский. Про пешеходов и разинь, / вонзивших глазки небу в синь  («Улица — / меж домами / как будто ров…») (1928) (a7eb6679b041dce46cc15dc3ada5df43:0:8)]</w:t>
        <w:br/>
      </w:r>
    </w:p>
    <w:p>
      <w:pPr>
        <w:pStyle w:val="ListNumber"/>
      </w:pPr>
      <w:r>
        <w:t xml:space="preserve">По Петровке― ходят </w:t>
      </w:r>
      <w:r>
        <w:rPr>
          <w:b/>
          <w:i/>
        </w:rPr>
        <w:t>яро</w:t>
      </w:r>
      <w:r>
        <w:t xml:space="preserve"> пары, сжаты по-сардиньи.</w:t>
      </w:r>
      <w:r>
        <w:t xml:space="preserve"> [В. В. Маяковский. Про пешеходов и разинь, / вонзивших глазки небу в синь  («Улица — / меж домами / как будто ров…») (1928) (a7eb6679b041dce46cc15dc3ada5df43:5:3)]</w:t>
        <w:br/>
      </w:r>
    </w:p>
    <w:p>
      <w:r>
        <w:t>В. В. Маяковский. Работникам стиха и прозы, / на лето едущим в колхозы  («Что пожелать вам, / сэр Замятин?..») (1928)</w:t>
      </w:r>
    </w:p>
    <w:p>
      <w:pPr>
        <w:pStyle w:val="ListNumber"/>
      </w:pPr>
      <w:r>
        <w:t xml:space="preserve">Колхозца </w:t>
      </w:r>
      <w:r>
        <w:rPr>
          <w:b/>
          <w:i/>
        </w:rPr>
        <w:t>серого</w:t>
      </w:r>
      <w:r>
        <w:t xml:space="preserve"> и сирого не надо идеализировать.</w:t>
      </w:r>
      <w:r>
        <w:t xml:space="preserve"> [В. В. Маяковский. Работникам стиха и прозы, / на лето едущим в колхозы  («Что пожелать вам, / сэр Замятин?..») (1928) (69126b5be7051d2f8f1e654f19cbe36c:11:1)]</w:t>
        <w:br/>
      </w:r>
    </w:p>
    <w:p>
      <w:pPr>
        <w:pStyle w:val="ListNumber"/>
      </w:pPr>
      <w:r>
        <w:t xml:space="preserve">Нам деревню не смешной, с-е-р-и-о-з-н-о-й дай-ка, чтобы не была сплошной </w:t>
      </w:r>
      <w:r>
        <w:rPr>
          <w:b/>
          <w:i/>
        </w:rPr>
        <w:t>красной</w:t>
      </w:r>
      <w:r>
        <w:t xml:space="preserve"> балалайкой.</w:t>
      </w:r>
      <w:r>
        <w:t xml:space="preserve"> [В. В. Маяковский. Работникам стиха и прозы, / на лето едущим в колхозы  («Что пожелать вам, / сэр Замятин?..») (1928) (69126b5be7051d2f8f1e654f19cbe36c:18:19)]</w:t>
        <w:br/>
      </w:r>
    </w:p>
    <w:p>
      <w:pPr>
        <w:pStyle w:val="ListNumber"/>
      </w:pPr>
      <w:r>
        <w:t xml:space="preserve">Вам, Третьяков, заданье </w:t>
      </w:r>
      <w:r>
        <w:rPr>
          <w:b/>
          <w:i/>
        </w:rPr>
        <w:t>тоньше</w:t>
      </w:r>
      <w:r>
        <w:t>, вы― убежденный фельетонщик.</w:t>
      </w:r>
      <w:r>
        <w:t xml:space="preserve"> [В. В. Маяковский. Работникам стиха и прозы, / на лето едущим в колхозы  («Что пожелать вам, / сэр Замятин?..») (1928) (69126b5be7051d2f8f1e654f19cbe36c:19:3)]</w:t>
        <w:br/>
      </w:r>
    </w:p>
    <w:p>
      <w:pPr>
        <w:pStyle w:val="ListNumber"/>
      </w:pPr>
      <w:r>
        <w:t xml:space="preserve">Нутром к земле!  Прижмитесь к </w:t>
      </w:r>
      <w:r>
        <w:rPr>
          <w:b/>
          <w:i/>
        </w:rPr>
        <w:t>бурой</w:t>
      </w:r>
      <w:r>
        <w:t>! И так зафельетоньте здорово, чтобы любая автодура вошла бы в лоно автодорово.</w:t>
      </w:r>
      <w:r>
        <w:t xml:space="preserve"> [В. В. Маяковский. Работникам стиха и прозы, / на лето едущим в колхозы  («Что пожелать вам, / сэр Замятин?..») (1928) (69126b5be7051d2f8f1e654f19cbe36c:21:2)]</w:t>
        <w:br/>
      </w:r>
    </w:p>
    <w:p>
      <w:r>
        <w:t>В. В. Маяковский. Размышления у парадного подъезда  («Трудно / торф добывать / из болот, из луж…») (1928)</w:t>
      </w:r>
    </w:p>
    <w:p>
      <w:pPr>
        <w:pStyle w:val="ListNumber"/>
      </w:pPr>
      <w:r/>
      <w:r>
        <w:rPr>
          <w:b/>
          <w:i/>
        </w:rPr>
        <w:t>Прямо</w:t>
      </w:r>
      <w:r>
        <w:t>― дверь, наискось― дверь, налево дверь и направо.</w:t>
      </w:r>
      <w:r>
        <w:t xml:space="preserve"> [В. В. Маяковский. Размышления у парадного подъезда  («Трудно / торф добывать / из болот, из луж…») (1928) (c52e4d28ad922e4399c141c634619b80:4:0)]</w:t>
        <w:br/>
      </w:r>
    </w:p>
    <w:p>
      <w:pPr>
        <w:pStyle w:val="ListNumber"/>
      </w:pPr>
      <w:r>
        <w:t xml:space="preserve">Дойдешь до двери с надписью: «Зав». Мужчина </w:t>
      </w:r>
      <w:r>
        <w:rPr>
          <w:b/>
          <w:i/>
        </w:rPr>
        <w:t>сурового</w:t>
      </w:r>
      <w:r>
        <w:t xml:space="preserve"> склада. Не подымает мужчина глаза.</w:t>
      </w:r>
      <w:r>
        <w:t xml:space="preserve"> [В. В. Маяковский. Размышления у парадного подъезда  («Трудно / торф добывать / из болот, из луж…») (1928) (c52e4d28ad922e4399c141c634619b80:13:1)]</w:t>
        <w:br/>
      </w:r>
    </w:p>
    <w:p>
      <w:r>
        <w:t>В. В. Маяковский. Рассказ одного об одной мечте  («Мне / с лошадями / трудно тягаться…») (1928)</w:t>
      </w:r>
    </w:p>
    <w:p>
      <w:pPr>
        <w:pStyle w:val="ListNumber"/>
      </w:pPr>
      <w:r>
        <w:t xml:space="preserve">И выпятив груди </w:t>
      </w:r>
      <w:r>
        <w:rPr>
          <w:b/>
          <w:i/>
        </w:rPr>
        <w:t>стальные</w:t>
      </w:r>
      <w:r>
        <w:t xml:space="preserve"> рядом, развеяв по ветру флажки, мчат товарищи остальные.</w:t>
      </w:r>
      <w:r>
        <w:t xml:space="preserve"> [В. В. Маяковский. Рассказ одного об одной мечте  («Мне / с лошадями / трудно тягаться…») (1928) (dbb23142106a03831a4d9bfae7b2d47f:15:3)]</w:t>
        <w:br/>
      </w:r>
    </w:p>
    <w:p>
      <w:pPr>
        <w:pStyle w:val="ListNumber"/>
      </w:pPr>
      <w:r>
        <w:t xml:space="preserve">Расстелется жизнь, как шоссе, перед нами ― </w:t>
      </w:r>
      <w:r>
        <w:rPr>
          <w:b/>
          <w:i/>
        </w:rPr>
        <w:t>гладко</w:t>
      </w:r>
      <w:r>
        <w:t xml:space="preserve">, чисто и </w:t>
      </w:r>
      <w:r>
        <w:rPr>
          <w:b/>
          <w:i/>
        </w:rPr>
        <w:t>прямо</w:t>
      </w:r>
      <w:r>
        <w:t>.</w:t>
      </w:r>
      <w:r>
        <w:t xml:space="preserve"> [В. В. Маяковский. Рассказ одного об одной мечте  («Мне / с лошадями / трудно тягаться…») (1928) (dbb23142106a03831a4d9bfae7b2d47f:25:6)]</w:t>
        <w:br/>
      </w:r>
    </w:p>
    <w:p>
      <w:pPr>
        <w:pStyle w:val="ListNumber"/>
      </w:pPr>
      <w:r>
        <w:t xml:space="preserve">Расстелется жизнь, как шоссе, перед нами ― </w:t>
      </w:r>
      <w:r>
        <w:rPr>
          <w:b/>
          <w:i/>
        </w:rPr>
        <w:t>гладко</w:t>
      </w:r>
      <w:r>
        <w:t xml:space="preserve">, чисто и </w:t>
      </w:r>
      <w:r>
        <w:rPr>
          <w:b/>
          <w:i/>
        </w:rPr>
        <w:t>прямо</w:t>
      </w:r>
      <w:r>
        <w:t>.</w:t>
      </w:r>
      <w:r>
        <w:t xml:space="preserve"> [В. В. Маяковский. Рассказ одного об одной мечте  («Мне / с лошадями / трудно тягаться…») (1928) (dbb23142106a03831a4d9bfae7b2d47f:25:9)]</w:t>
        <w:br/>
      </w:r>
    </w:p>
    <w:p>
      <w:r>
        <w:t>В. В. Маяковский. Рассказ рабочего Павла Катушкина / о приобретении одного чемодана  («Я / завел / чемоданчик, братцы…») (1928)</w:t>
      </w:r>
    </w:p>
    <w:p>
      <w:pPr>
        <w:pStyle w:val="ListNumber"/>
      </w:pPr>
      <w:r>
        <w:t xml:space="preserve">Я рад, жена рада. Однако делаем </w:t>
      </w:r>
      <w:r>
        <w:rPr>
          <w:b/>
          <w:i/>
        </w:rPr>
        <w:t>спокойный</w:t>
      </w:r>
      <w:r>
        <w:t xml:space="preserve"> вид.  ― Мы, говорим, его выбирали, и ежели ему надо, пусть Михал Ваныч с нами говорит. ―</w:t>
      </w:r>
      <w:r>
        <w:t xml:space="preserve"> [В. В. Маяковский. Рассказ рабочего Павла Катушкина / о приобретении одного чемодана  («Я / завел / чемоданчик, братцы…») (1928) (b23a6c9f23dc77be08ede2a1ca9c743d:18:2)]</w:t>
        <w:br/>
      </w:r>
    </w:p>
    <w:p>
      <w:r>
        <w:t>В. В. Маяковский. Рифмованный отчет. / Так и надо — / Крой, Спартакиада!  («Щеки, / знамена — / красные маки…») (1928)</w:t>
      </w:r>
    </w:p>
    <w:p>
      <w:pPr>
        <w:pStyle w:val="ListNumber"/>
      </w:pPr>
      <w:r>
        <w:t xml:space="preserve">ТАК И НАДО― КРОЙ, СПАРТАКИАДА! Щеки, знамена― </w:t>
      </w:r>
      <w:r>
        <w:rPr>
          <w:b/>
          <w:i/>
        </w:rPr>
        <w:t>красные</w:t>
      </w:r>
      <w:r>
        <w:t xml:space="preserve"> маки.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(6de5b83cf8591f7ad62dfa25b6f062ec:2:2)]</w:t>
        <w:br/>
      </w:r>
    </w:p>
    <w:p>
      <w:pPr>
        <w:pStyle w:val="ListNumber"/>
      </w:pPr>
      <w:r>
        <w:t xml:space="preserve">Золото лозунгов блещет на спуске. </w:t>
      </w:r>
      <w:r>
        <w:rPr>
          <w:b/>
          <w:i/>
        </w:rPr>
        <w:t>Синие</w:t>
      </w:r>
      <w:r>
        <w:t xml:space="preserve">, </w:t>
      </w:r>
      <w:r>
        <w:rPr>
          <w:b/>
          <w:i/>
        </w:rPr>
        <w:t>желтые</w:t>
      </w:r>
      <w:r>
        <w:t xml:space="preserve">, </w:t>
      </w:r>
      <w:r>
        <w:rPr>
          <w:b/>
          <w:i/>
        </w:rPr>
        <w:t>красные</w:t>
      </w:r>
      <w:r>
        <w:t xml:space="preserve"> майки.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(6de5b83cf8591f7ad62dfa25b6f062ec:4:0)]</w:t>
        <w:br/>
      </w:r>
    </w:p>
    <w:p>
      <w:pPr>
        <w:pStyle w:val="ListNumber"/>
      </w:pPr>
      <w:r>
        <w:t xml:space="preserve">Золото лозунгов блещет на спуске. </w:t>
      </w:r>
      <w:r>
        <w:rPr>
          <w:b/>
          <w:i/>
        </w:rPr>
        <w:t>Синие</w:t>
      </w:r>
      <w:r>
        <w:t xml:space="preserve">, </w:t>
      </w:r>
      <w:r>
        <w:rPr>
          <w:b/>
          <w:i/>
        </w:rPr>
        <w:t>желтые</w:t>
      </w:r>
      <w:r>
        <w:t xml:space="preserve">, </w:t>
      </w:r>
      <w:r>
        <w:rPr>
          <w:b/>
          <w:i/>
        </w:rPr>
        <w:t>красные</w:t>
      </w:r>
      <w:r>
        <w:t xml:space="preserve"> майки.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(6de5b83cf8591f7ad62dfa25b6f062ec:4:1)]</w:t>
        <w:br/>
      </w:r>
    </w:p>
    <w:p>
      <w:pPr>
        <w:pStyle w:val="ListNumber"/>
      </w:pPr>
      <w:r>
        <w:t xml:space="preserve">Золото лозунгов блещет на спуске. </w:t>
      </w:r>
      <w:r>
        <w:rPr>
          <w:b/>
          <w:i/>
        </w:rPr>
        <w:t>Синие</w:t>
      </w:r>
      <w:r>
        <w:t xml:space="preserve">, </w:t>
      </w:r>
      <w:r>
        <w:rPr>
          <w:b/>
          <w:i/>
        </w:rPr>
        <w:t>желтые</w:t>
      </w:r>
      <w:r>
        <w:t xml:space="preserve">, </w:t>
      </w:r>
      <w:r>
        <w:rPr>
          <w:b/>
          <w:i/>
        </w:rPr>
        <w:t>красные</w:t>
      </w:r>
      <w:r>
        <w:t xml:space="preserve"> майки.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(6de5b83cf8591f7ad62dfa25b6f062ec:4:2)]</w:t>
        <w:br/>
      </w:r>
    </w:p>
    <w:p>
      <w:pPr>
        <w:pStyle w:val="ListNumber"/>
      </w:pPr>
      <w:r/>
      <w:r>
        <w:rPr>
          <w:b/>
          <w:i/>
        </w:rPr>
        <w:t>Белые</w:t>
      </w:r>
      <w:r>
        <w:t xml:space="preserve">, </w:t>
      </w:r>
      <w:r>
        <w:rPr>
          <w:b/>
          <w:i/>
        </w:rPr>
        <w:t>синие</w:t>
      </w:r>
      <w:r>
        <w:t xml:space="preserve">, </w:t>
      </w:r>
      <w:r>
        <w:rPr>
          <w:b/>
          <w:i/>
        </w:rPr>
        <w:t>черные</w:t>
      </w:r>
      <w:r>
        <w:t xml:space="preserve"> трусики. Вздыбленные лыжи лава движет.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(6de5b83cf8591f7ad62dfa25b6f062ec:5:0)]</w:t>
        <w:br/>
      </w:r>
    </w:p>
    <w:p>
      <w:pPr>
        <w:pStyle w:val="ListNumber"/>
      </w:pPr>
      <w:r/>
      <w:r>
        <w:rPr>
          <w:b/>
          <w:i/>
        </w:rPr>
        <w:t>Белые</w:t>
      </w:r>
      <w:r>
        <w:t xml:space="preserve">, </w:t>
      </w:r>
      <w:r>
        <w:rPr>
          <w:b/>
          <w:i/>
        </w:rPr>
        <w:t>синие</w:t>
      </w:r>
      <w:r>
        <w:t xml:space="preserve">, </w:t>
      </w:r>
      <w:r>
        <w:rPr>
          <w:b/>
          <w:i/>
        </w:rPr>
        <w:t>черные</w:t>
      </w:r>
      <w:r>
        <w:t xml:space="preserve"> трусики. Вздыбленные лыжи лава движет.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(6de5b83cf8591f7ad62dfa25b6f062ec:5:1)]</w:t>
        <w:br/>
      </w:r>
    </w:p>
    <w:p>
      <w:pPr>
        <w:pStyle w:val="ListNumber"/>
      </w:pPr>
      <w:r/>
      <w:r>
        <w:rPr>
          <w:b/>
          <w:i/>
        </w:rPr>
        <w:t>Белые</w:t>
      </w:r>
      <w:r>
        <w:t xml:space="preserve">, </w:t>
      </w:r>
      <w:r>
        <w:rPr>
          <w:b/>
          <w:i/>
        </w:rPr>
        <w:t>синие</w:t>
      </w:r>
      <w:r>
        <w:t xml:space="preserve">, </w:t>
      </w:r>
      <w:r>
        <w:rPr>
          <w:b/>
          <w:i/>
        </w:rPr>
        <w:t>черные</w:t>
      </w:r>
      <w:r>
        <w:t xml:space="preserve"> трусики. Вздыбленные лыжи лава движет.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(6de5b83cf8591f7ad62dfa25b6f062ec:5:2)]</w:t>
        <w:br/>
      </w:r>
    </w:p>
    <w:p>
      <w:pPr>
        <w:pStyle w:val="ListNumber"/>
      </w:pPr>
      <w:r/>
      <w:r>
        <w:rPr>
          <w:b/>
          <w:i/>
        </w:rPr>
        <w:t>Цветной</w:t>
      </w:r>
      <w:r>
        <w:t xml:space="preserve"> водищей от иверских шлюзов плещут тыщи рабочих союзов.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(6de5b83cf8591f7ad62dfa25b6f062ec:15:0)]</w:t>
        <w:br/>
      </w:r>
    </w:p>
    <w:p>
      <w:pPr>
        <w:pStyle w:val="ListNumber"/>
      </w:pPr>
      <w:r>
        <w:t xml:space="preserve">С площади </w:t>
      </w:r>
      <w:r>
        <w:rPr>
          <w:b/>
          <w:i/>
        </w:rPr>
        <w:t>покатой</w:t>
      </w:r>
      <w:r>
        <w:t xml:space="preserve"> льются плакаты: «Нет аполитичной внеклассовой физкультуры».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(6de5b83cf8591f7ad62dfa25b6f062ec:17:2)]</w:t>
        <w:br/>
      </w:r>
    </w:p>
    <w:p>
      <w:pPr>
        <w:pStyle w:val="ListNumber"/>
      </w:pPr>
      <w:r>
        <w:t xml:space="preserve">С целого </w:t>
      </w:r>
      <w:r>
        <w:rPr>
          <w:b/>
          <w:i/>
        </w:rPr>
        <w:t>белого</w:t>
      </w:r>
      <w:r>
        <w:t xml:space="preserve">, </w:t>
      </w:r>
      <w:r>
        <w:rPr>
          <w:b/>
          <w:i/>
        </w:rPr>
        <w:t>черного</w:t>
      </w:r>
      <w:r>
        <w:t xml:space="preserve"> света по </w:t>
      </w:r>
      <w:r>
        <w:rPr>
          <w:b/>
          <w:i/>
        </w:rPr>
        <w:t>Красной</w:t>
      </w:r>
      <w:r>
        <w:t xml:space="preserve"> по площади топочут иностранцы.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(6de5b83cf8591f7ad62dfa25b6f062ec:19:2)]</w:t>
        <w:br/>
      </w:r>
    </w:p>
    <w:p>
      <w:pPr>
        <w:pStyle w:val="ListNumber"/>
      </w:pPr>
      <w:r>
        <w:t xml:space="preserve">С целого </w:t>
      </w:r>
      <w:r>
        <w:rPr>
          <w:b/>
          <w:i/>
        </w:rPr>
        <w:t>белого</w:t>
      </w:r>
      <w:r>
        <w:t xml:space="preserve">, </w:t>
      </w:r>
      <w:r>
        <w:rPr>
          <w:b/>
          <w:i/>
        </w:rPr>
        <w:t>черного</w:t>
      </w:r>
      <w:r>
        <w:t xml:space="preserve"> света по </w:t>
      </w:r>
      <w:r>
        <w:rPr>
          <w:b/>
          <w:i/>
        </w:rPr>
        <w:t>Красной</w:t>
      </w:r>
      <w:r>
        <w:t xml:space="preserve"> по площади топочут иностранцы.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(6de5b83cf8591f7ad62dfa25b6f062ec:19:3)]</w:t>
        <w:br/>
      </w:r>
    </w:p>
    <w:p>
      <w:pPr>
        <w:pStyle w:val="ListNumber"/>
      </w:pPr>
      <w:r>
        <w:t xml:space="preserve">С целого </w:t>
      </w:r>
      <w:r>
        <w:rPr>
          <w:b/>
          <w:i/>
        </w:rPr>
        <w:t>белого</w:t>
      </w:r>
      <w:r>
        <w:t xml:space="preserve">, </w:t>
      </w:r>
      <w:r>
        <w:rPr>
          <w:b/>
          <w:i/>
        </w:rPr>
        <w:t>черного</w:t>
      </w:r>
      <w:r>
        <w:t xml:space="preserve"> света по </w:t>
      </w:r>
      <w:r>
        <w:rPr>
          <w:b/>
          <w:i/>
        </w:rPr>
        <w:t>Красной</w:t>
      </w:r>
      <w:r>
        <w:t xml:space="preserve"> по площади топочут иностранцы.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(6de5b83cf8591f7ad62dfa25b6f062ec:19:6)]</w:t>
        <w:br/>
      </w:r>
    </w:p>
    <w:p>
      <w:pPr>
        <w:pStyle w:val="ListNumber"/>
      </w:pPr>
      <w:r>
        <w:t xml:space="preserve">Хвост им режется шагом норвежцев. </w:t>
      </w:r>
      <w:r>
        <w:rPr>
          <w:b/>
          <w:i/>
        </w:rPr>
        <w:t>Круглые</w:t>
      </w:r>
      <w:r>
        <w:t xml:space="preserve"> очки, оправа роговая. Сияют значки футболистов Уругвая.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(6de5b83cf8591f7ad62dfa25b6f062ec:26:0)]</w:t>
        <w:br/>
      </w:r>
    </w:p>
    <w:p>
      <w:pPr>
        <w:pStyle w:val="ListNumber"/>
      </w:pPr>
      <w:r>
        <w:t xml:space="preserve">Чтоб нашу силу буржуи видели, чтоб легче скалились в военной злости, рабочих мира идут представители, стран кандальных смелые гости. Веют знаменами, </w:t>
      </w:r>
      <w:r>
        <w:rPr>
          <w:b/>
          <w:i/>
        </w:rPr>
        <w:t>золотом</w:t>
      </w:r>
      <w:r>
        <w:t xml:space="preserve"> клейменными.  «Спартакиада ― международный смотр рабочего класса».</w:t>
      </w:r>
      <w:r>
        <w:t xml:space="preserve"> [В. В. Маяковский. Рифмованный отчет. / Так и надо — / Крой, Спартакиада!  («Щеки, / знамена — / красные маки…») (1928) (6de5b83cf8591f7ad62dfa25b6f062ec:32:2)]</w:t>
        <w:br/>
      </w:r>
    </w:p>
    <w:p>
      <w:r>
        <w:t>В. В. Маяковский. Сердечная просьба  (««Ку-ль-т-у-р-р-рная р-р-р-еволюция!»…») (1928)</w:t>
      </w:r>
    </w:p>
    <w:p>
      <w:pPr>
        <w:pStyle w:val="ListNumber"/>
      </w:pPr>
      <w:r>
        <w:t xml:space="preserve">Начал с комплиментов </w:t>
      </w:r>
      <w:r>
        <w:rPr>
          <w:b/>
          <w:i/>
        </w:rPr>
        <w:t>ярых</w:t>
      </w:r>
      <w:r>
        <w:t>: распластав язык пластом, пел о наших юбилярах, о Шекспире, о Толстом.</w:t>
      </w:r>
      <w:r>
        <w:t xml:space="preserve"> [В. В. Маяковский. Сердечная просьба  (««Ку-ль-т-у-р-р-рная р-р-р-еволюция!»…») (1928) (a9e0b67ac33b8239d1e3b0340ecf4476:5:3)]</w:t>
        <w:br/>
      </w:r>
    </w:p>
    <w:p>
      <w:pPr>
        <w:pStyle w:val="ListNumber"/>
      </w:pPr>
      <w:r>
        <w:t xml:space="preserve">Все, что надо, увязал он, превосходен говор </w:t>
      </w:r>
      <w:r>
        <w:rPr>
          <w:b/>
          <w:i/>
        </w:rPr>
        <w:t>гладкий</w:t>
      </w:r>
      <w:r>
        <w:t>…</w:t>
      </w:r>
      <w:r>
        <w:t xml:space="preserve"> [В. В. Маяковский. Сердечная просьба  (««Ку-ль-т-у-р-р-рная р-р-р-еволюция!»…») (1928) (a9e0b67ac33b8239d1e3b0340ecf4476:7:7)]</w:t>
        <w:br/>
      </w:r>
    </w:p>
    <w:p>
      <w:r>
        <w:t>В. В. Маяковский. Слегка нахальные стихи / товарищам из ЭМКАХИ  («Прямо / некуда деваться…») (1928)</w:t>
      </w:r>
    </w:p>
    <w:p>
      <w:pPr>
        <w:pStyle w:val="ListNumber"/>
      </w:pPr>
      <w:r>
        <w:t xml:space="preserve">СЛЕГКА НАХАЛЬНЫЕ СТИХИ ТОВАРИЩАМ ИЗ ЭМКАХИ </w:t>
      </w:r>
      <w:r>
        <w:rPr>
          <w:b/>
          <w:i/>
        </w:rPr>
        <w:t>Прямо</w:t>
      </w:r>
      <w:r>
        <w:t xml:space="preserve"> некуда деваться от культуры.  Будь ей пусто!</w:t>
      </w:r>
      <w:r>
        <w:t xml:space="preserve"> [В. В. Маяковский. Слегка нахальные стихи / товарищам из ЭМКАХИ  («Прямо / некуда деваться…») (1928) (03b27556df517f0055519c2cbe13f8b2:1:0)]</w:t>
        <w:br/>
      </w:r>
    </w:p>
    <w:p>
      <w:pPr>
        <w:pStyle w:val="ListNumber"/>
      </w:pPr>
      <w:r>
        <w:t xml:space="preserve">Только лошадь пару глаз вперит в грезах </w:t>
      </w:r>
      <w:r>
        <w:rPr>
          <w:b/>
          <w:i/>
        </w:rPr>
        <w:t>розовых</w:t>
      </w:r>
      <w:r>
        <w:t>, сверзлася с колдобин в грязь возле чучел бронзовых.</w:t>
      </w:r>
      <w:r>
        <w:t xml:space="preserve"> [В. В. Маяковский. Слегка нахальные стихи / товарищам из ЭМКАХИ  («Прямо / некуда деваться…») (1928) (03b27556df517f0055519c2cbe13f8b2:13:7)]</w:t>
        <w:br/>
      </w:r>
    </w:p>
    <w:p>
      <w:r>
        <w:t>В. В. Маяковский. Служака  («Появились / молодые…») (1928)</w:t>
      </w:r>
    </w:p>
    <w:p>
      <w:pPr>
        <w:pStyle w:val="ListNumber"/>
      </w:pPr>
      <w:r>
        <w:t xml:space="preserve">Появились молодые превоспитанные люди ― Мопров знаки </w:t>
      </w:r>
      <w:r>
        <w:rPr>
          <w:b/>
          <w:i/>
        </w:rPr>
        <w:t>золотые</w:t>
      </w:r>
      <w:r>
        <w:t xml:space="preserve"> им увенчивают груди.</w:t>
      </w:r>
      <w:r>
        <w:t xml:space="preserve"> [В. В. Маяковский. Служака  («Появились / молодые…») (1928) (20756025287e87436cafcf83d38ea1d9:1:6)]</w:t>
        <w:br/>
      </w:r>
    </w:p>
    <w:p>
      <w:pPr>
        <w:pStyle w:val="ListNumber"/>
      </w:pPr>
      <w:r>
        <w:t xml:space="preserve">Блещут знаки </w:t>
      </w:r>
      <w:r>
        <w:rPr>
          <w:b/>
          <w:i/>
        </w:rPr>
        <w:t>золотые</w:t>
      </w:r>
      <w:r>
        <w:t>, гордо выпячены груди, ходят тихо молодые приспособленные люди.</w:t>
      </w:r>
      <w:r>
        <w:t xml:space="preserve"> [В. В. Маяковский. Служака  («Появились / молодые…») (1928) (20756025287e87436cafcf83d38ea1d9:12:2)]</w:t>
        <w:br/>
      </w:r>
    </w:p>
    <w:p>
      <w:r>
        <w:t>В. В. Маяковский. Солнечный флаг  («Первое Мая. / Снега доконавши…») (1928)</w:t>
      </w:r>
    </w:p>
    <w:p>
      <w:pPr>
        <w:pStyle w:val="ListNumber"/>
      </w:pPr>
      <w:r>
        <w:t xml:space="preserve">В солнце не плавится память литая, помнит, </w:t>
      </w:r>
      <w:r>
        <w:rPr>
          <w:b/>
          <w:i/>
        </w:rPr>
        <w:t>чернее</w:t>
      </w:r>
      <w:r>
        <w:t>, чем грач: шли с палачом по лачугам Китая ночь, корчь, плач.</w:t>
      </w:r>
      <w:r>
        <w:t xml:space="preserve"> [В. В. Маяковский. Солнечный флаг  («Первое Мая. / Снега доконавши…») (1928) (08185228b62e78423f162ca7a2aa3f84:10:7)]</w:t>
        <w:br/>
      </w:r>
    </w:p>
    <w:p>
      <w:pPr>
        <w:pStyle w:val="ListNumber"/>
      </w:pPr>
      <w:r>
        <w:t xml:space="preserve">В </w:t>
      </w:r>
      <w:r>
        <w:rPr>
          <w:b/>
          <w:i/>
        </w:rPr>
        <w:t>красных</w:t>
      </w:r>
      <w:r>
        <w:t xml:space="preserve"> знаменах вступайте, колонии, к нам, в наш марш.</w:t>
      </w:r>
      <w:r>
        <w:t xml:space="preserve"> [В. В. Маяковский. Солнечный флаг  («Первое Мая. / Снега доконавши…») (1928) (08185228b62e78423f162ca7a2aa3f84:12:1)]</w:t>
        <w:br/>
      </w:r>
    </w:p>
    <w:p>
      <w:pPr>
        <w:pStyle w:val="ListNumber"/>
      </w:pPr>
      <w:r>
        <w:t xml:space="preserve">Враг в </w:t>
      </w:r>
      <w:r>
        <w:rPr>
          <w:b/>
          <w:i/>
        </w:rPr>
        <w:t>открытую</w:t>
      </w:r>
      <w:r>
        <w:t xml:space="preserve"> зубья повыломил ― он под земною корой.</w:t>
      </w:r>
      <w:r>
        <w:t xml:space="preserve"> [В. В. Маяковский. Солнечный флаг  («Первое Мая. / Снега доконавши…») (1928) (08185228b62e78423f162ca7a2aa3f84:16:2)]</w:t>
        <w:br/>
      </w:r>
    </w:p>
    <w:p>
      <w:r>
        <w:t>В. В. Маяковский. Сплетник  («Петр Иванович Сорокин…») (1928)</w:t>
      </w:r>
    </w:p>
    <w:p>
      <w:pPr>
        <w:pStyle w:val="ListNumber"/>
      </w:pPr>
      <w:r>
        <w:t xml:space="preserve">Петр Иванович Сорокин в страсти― </w:t>
      </w:r>
      <w:r>
        <w:rPr>
          <w:b/>
          <w:i/>
        </w:rPr>
        <w:t>холоден</w:t>
      </w:r>
      <w:r>
        <w:t>, как лед.</w:t>
      </w:r>
      <w:r>
        <w:t xml:space="preserve"> [В. В. Маяковский. Сплетник  («Петр Иванович Сорокин…») (1928) (912fe335533eb6fd596decf0b50e1398:1:5)]</w:t>
        <w:br/>
      </w:r>
    </w:p>
    <w:p>
      <w:r>
        <w:t>В. В. Маяковский. Стих / не про дрянь, / а про дрянцо. / Дрянцо / хлещите / рифм концом  («Всем известно, / что мною / дрянь…») (1928)</w:t>
      </w:r>
    </w:p>
    <w:p>
      <w:pPr>
        <w:pStyle w:val="ListNumber"/>
      </w:pPr>
      <w:r>
        <w:t xml:space="preserve">Где-то пули рвут знамённый шёлк, и нищий Китай встает, негодуя, а ему― наплевать.  Ему хорошо: </w:t>
      </w:r>
      <w:r>
        <w:rPr>
          <w:b/>
          <w:i/>
        </w:rPr>
        <w:t>тепло</w:t>
      </w:r>
      <w:r>
        <w:t xml:space="preserve"> и не дует. Тихо, тихо стираются грани, отделяющие обывателя от дряни.</w:t>
      </w:r>
      <w:r>
        <w:t xml:space="preserve"> [В. В. Маяковский. Стих / не про дрянь, / а про дрянцо. / Дрянцо / хлещите / рифм концом  («Всем известно, / что мною / дрянь…») (1928) (b62f30fd9c0053b276aa989c7ad77fdf:13:2)]</w:t>
        <w:br/>
      </w:r>
    </w:p>
    <w:p>
      <w:pPr>
        <w:pStyle w:val="ListNumber"/>
      </w:pPr>
      <w:r>
        <w:t xml:space="preserve">Будучи очень в семействе добрым, так рассуждает </w:t>
      </w:r>
      <w:r>
        <w:rPr>
          <w:b/>
          <w:i/>
        </w:rPr>
        <w:t>лапчатый</w:t>
      </w:r>
      <w:r>
        <w:t xml:space="preserve"> гусь: «Боже меня упаси от допра, а от Мопра― и сам упасусь».</w:t>
      </w:r>
      <w:r>
        <w:t xml:space="preserve"> [В. В. Маяковский. Стих / не про дрянь, / а про дрянцо. / Дрянцо / хлещите / рифм концом  («Всем известно, / что мною / дрянь…») (1928) (b62f30fd9c0053b276aa989c7ad77fdf:20:7)]</w:t>
        <w:br/>
      </w:r>
    </w:p>
    <w:p>
      <w:r>
        <w:t>В. В. Маяковский. Стихи о красотах архитектуры  («Красивые шпили / домов-рапир…») (1928)</w:t>
      </w:r>
    </w:p>
    <w:p>
      <w:pPr>
        <w:pStyle w:val="ListNumber"/>
      </w:pPr>
      <w:r>
        <w:t xml:space="preserve">Мусье министр поможет, подаст… </w:t>
      </w:r>
      <w:r>
        <w:rPr>
          <w:b/>
          <w:i/>
        </w:rPr>
        <w:t>пухлую</w:t>
      </w:r>
      <w:r>
        <w:t xml:space="preserve"> ручку в перчатке. Ажаны, косясь, оплывают гроба по краю горя мокрого.</w:t>
      </w:r>
      <w:r>
        <w:t xml:space="preserve"> [В. В. Маяковский. Стихи о красотах архитектуры  («Красивые шпили / домов-рапир…») (1928) (1d7ca036295983af5c578a6fd9d9f854:28:0)]</w:t>
        <w:br/>
      </w:r>
    </w:p>
    <w:p>
      <w:r>
        <w:t>В. В. Маяковский. Стихотворение / о проданной телятине  (««Париж! / Париж!.. / приедешь, угоришь!»…») (1928)</w:t>
      </w:r>
    </w:p>
    <w:p>
      <w:pPr>
        <w:pStyle w:val="ListNumber"/>
      </w:pPr>
      <w:r>
        <w:t xml:space="preserve">Пудреная мордочка, </w:t>
      </w:r>
      <w:r>
        <w:rPr>
          <w:b/>
          <w:i/>
        </w:rPr>
        <w:t>черненькие</w:t>
      </w:r>
      <w:r>
        <w:t xml:space="preserve"> усики, из карманчика шелковый платочек.</w:t>
      </w:r>
      <w:r>
        <w:t xml:space="preserve"> [В. В. Маяковский. Стихотворение / о проданной телятине  (««Париж! / Париж!.. / приедешь, угоришь!»…») (1928) (f23857f261cf4eaf518742bf7c73396d:14:2)]</w:t>
        <w:br/>
      </w:r>
    </w:p>
    <w:p>
      <w:r>
        <w:t>В. В. Маяковский. Странно... но верно  («Несся / крик / из мира старого…») (1928)</w:t>
      </w:r>
    </w:p>
    <w:p>
      <w:pPr>
        <w:pStyle w:val="ListNumber"/>
      </w:pPr>
      <w:r>
        <w:t xml:space="preserve">Но скоро о помощи радио с айсбергов слал с </w:t>
      </w:r>
      <w:r>
        <w:rPr>
          <w:b/>
          <w:i/>
        </w:rPr>
        <w:t>покатых</w:t>
      </w:r>
      <w:r>
        <w:t>.</w:t>
      </w:r>
      <w:r>
        <w:t xml:space="preserve"> [В. В. Маяковский. Странно... но верно  («Несся / крик / из мира старого…») (1928) (884ffb325e1bd17216cef0eacf2d935a:7:9)]</w:t>
        <w:br/>
      </w:r>
    </w:p>
    <w:p>
      <w:pPr>
        <w:pStyle w:val="ListNumber"/>
      </w:pPr>
      <w:r>
        <w:t xml:space="preserve">Еще не разобрали дела </w:t>
      </w:r>
      <w:r>
        <w:rPr>
          <w:b/>
          <w:i/>
        </w:rPr>
        <w:t>черного</w:t>
      </w:r>
      <w:r>
        <w:t>, но похоже по тому, как себя ведут, ― что бросили итальянцы шведа ученого, кстати, у раненого отняв еду.</w:t>
      </w:r>
      <w:r>
        <w:t xml:space="preserve"> [В. В. Маяковский. Странно... но верно  («Несся / крик / из мира старого…») (1928) (884ffb325e1bd17216cef0eacf2d935a:14:4)]</w:t>
        <w:br/>
      </w:r>
    </w:p>
    <w:p>
      <w:r>
        <w:t>В. В. Маяковский. Студенту пролетарию  («Тяжек / разрух / груз…») (1928)</w:t>
      </w:r>
    </w:p>
    <w:p>
      <w:pPr>
        <w:pStyle w:val="ListNumber"/>
      </w:pPr>
      <w:r>
        <w:t>В деревнях во мраке и ветре мужики под собачий лай ждут тебя, инженер-</w:t>
      </w:r>
      <w:r>
        <w:rPr>
          <w:b/>
          <w:i/>
        </w:rPr>
        <w:t>электрик</w:t>
      </w:r>
      <w:r>
        <w:t>, ночью солнцем ― вторым!</w:t>
      </w:r>
      <w:r>
        <w:t xml:space="preserve"> [В. В. Маяковский. Студенту пролетарию  («Тяжек / разрух / груз…») (1928) (a64dfedaac00dae982e9db3dca9be2ca:4:13)]</w:t>
        <w:br/>
      </w:r>
    </w:p>
    <w:p>
      <w:pPr>
        <w:pStyle w:val="ListNumber"/>
      </w:pPr>
      <w:r>
        <w:t xml:space="preserve">На деревне </w:t>
      </w:r>
      <w:r>
        <w:rPr>
          <w:b/>
          <w:i/>
        </w:rPr>
        <w:t>кривой</w:t>
      </w:r>
      <w:r>
        <w:t xml:space="preserve">, </w:t>
      </w:r>
      <w:r>
        <w:rPr>
          <w:b/>
          <w:i/>
        </w:rPr>
        <w:t>рябой</w:t>
      </w:r>
      <w:r>
        <w:t xml:space="preserve"> смерть у каждой двери торчит.</w:t>
      </w:r>
      <w:r>
        <w:t xml:space="preserve"> [В. В. Маяковский. Студенту пролетарию  («Тяжек / разрух / груз…») (1928) (a64dfedaac00dae982e9db3dca9be2ca:8:2)]</w:t>
        <w:br/>
      </w:r>
    </w:p>
    <w:p>
      <w:pPr>
        <w:pStyle w:val="ListNumber"/>
      </w:pPr>
      <w:r>
        <w:t xml:space="preserve">На деревне </w:t>
      </w:r>
      <w:r>
        <w:rPr>
          <w:b/>
          <w:i/>
        </w:rPr>
        <w:t>кривой</w:t>
      </w:r>
      <w:r>
        <w:t xml:space="preserve">, </w:t>
      </w:r>
      <w:r>
        <w:rPr>
          <w:b/>
          <w:i/>
        </w:rPr>
        <w:t>рябой</w:t>
      </w:r>
      <w:r>
        <w:t xml:space="preserve"> смерть у каждой двери торчит.</w:t>
      </w:r>
      <w:r>
        <w:t xml:space="preserve"> [В. В. Маяковский. Студенту пролетарию  («Тяжек / разрух / груз…») (1928) (a64dfedaac00dae982e9db3dca9be2ca:8:3)]</w:t>
        <w:br/>
      </w:r>
    </w:p>
    <w:p>
      <w:r>
        <w:t>В. В. Маяковский. Товарищи хозяйственники! / Ответьте на вопрос вы — / Что сделано, / чтоб выросли / казанцевы и матросовы?  («Вы / на ерунду / миллионы ухлопываете…») (1928)</w:t>
      </w:r>
    </w:p>
    <w:p>
      <w:pPr>
        <w:pStyle w:val="ListNumber"/>
      </w:pPr>
      <w:r>
        <w:t xml:space="preserve">И подносятся ему </w:t>
      </w:r>
      <w:r>
        <w:rPr>
          <w:b/>
          <w:i/>
        </w:rPr>
        <w:t>ровно</w:t>
      </w:r>
      <w:r>
        <w:t xml:space="preserve"> два рубля семнадцать.</w:t>
      </w:r>
      <w:r>
        <w:t xml:space="preserve"> [В. В. Маяковский. Товарищи хозяйственники! / Ответьте на вопрос вы — / Что сделано, / чтоб выросли / казанцевы и матросовы?  («Вы / на ерунду / миллионы ухлопываете…») (1928) (2b85c91ab9832c90ec61bfe8f0563384:15:3)]</w:t>
        <w:br/>
      </w:r>
    </w:p>
    <w:p>
      <w:r>
        <w:t>В. В. Маяковский. Товарищи, поспорьте / О красном спорте!  («Подымая / гири / и гантели…») (1928)</w:t>
      </w:r>
    </w:p>
    <w:p>
      <w:pPr>
        <w:pStyle w:val="ListNumber"/>
      </w:pPr>
      <w:r>
        <w:t xml:space="preserve">ТОВАРИЩИ, ПОСПОРЬТЕ О </w:t>
      </w:r>
      <w:r>
        <w:rPr>
          <w:b/>
          <w:i/>
        </w:rPr>
        <w:t>КРАСНОМ</w:t>
      </w:r>
      <w:r>
        <w:t xml:space="preserve"> СПОРТЕ! Подымая гири и гантели, обливаясь сто десятым потом, нагоняя мускулы на теле, все двуногие заувлекались спортом.</w:t>
      </w:r>
      <w:r>
        <w:t xml:space="preserve"> [В. В. Маяковский. Товарищи, поспорьте / О красном спорте!  («Подымая / гири / и гантели…») (1928) (55435a06020b6c96a44378b0e6d2283a:0:3)]</w:t>
        <w:br/>
      </w:r>
    </w:p>
    <w:p>
      <w:pPr>
        <w:pStyle w:val="ListNumber"/>
      </w:pPr>
      <w:r>
        <w:t xml:space="preserve">За такими, как за шерстью </w:t>
      </w:r>
      <w:r>
        <w:rPr>
          <w:b/>
          <w:i/>
        </w:rPr>
        <w:t>золотой</w:t>
      </w:r>
      <w:r>
        <w:t xml:space="preserve"> овцы, конкурентову мозоль отдавливая давкой, клубные гоняются дельцы, соблазняя сверхразрядной ставкой.</w:t>
      </w:r>
      <w:r>
        <w:t xml:space="preserve"> [В. В. Маяковский. Товарищи, поспорьте / О красном спорте!  («Подымая / гири / и гантели…») (1928) (55435a06020b6c96a44378b0e6d2283a:7:5)]</w:t>
        <w:br/>
      </w:r>
    </w:p>
    <w:p>
      <w:r>
        <w:t>В. В. Маяковский. Точеные слоны  («Огромные / зеленеют столы…») (1928)</w:t>
      </w:r>
    </w:p>
    <w:p>
      <w:pPr>
        <w:pStyle w:val="ListNumber"/>
      </w:pPr>
      <w:r/>
      <w:r>
        <w:rPr>
          <w:b/>
          <w:i/>
        </w:rPr>
        <w:t>ТОЧЕНЫЕ</w:t>
      </w:r>
      <w:r>
        <w:t xml:space="preserve"> СЛОНЫ Огромные зеленеют столы.</w:t>
      </w:r>
      <w:r>
        <w:t xml:space="preserve"> [В. В. Маяковский. Точеные слоны  («Огромные / зеленеют столы…») (1928) (f8ec47150b81448df842cae4487474af:0:0)]</w:t>
        <w:br/>
      </w:r>
    </w:p>
    <w:p>
      <w:pPr>
        <w:pStyle w:val="ListNumber"/>
      </w:pPr>
      <w:r>
        <w:t xml:space="preserve">Вытянув кисти из </w:t>
      </w:r>
      <w:r>
        <w:rPr>
          <w:b/>
          <w:i/>
        </w:rPr>
        <w:t>грязных</w:t>
      </w:r>
      <w:r>
        <w:t xml:space="preserve"> манжет, начинает первый трюки.</w:t>
      </w:r>
      <w:r>
        <w:t xml:space="preserve"> [В. В. Маяковский. Точеные слоны  («Огромные / зеленеют столы…») (1928) (f8ec47150b81448df842cae4487474af:10:3)]</w:t>
        <w:br/>
      </w:r>
    </w:p>
    <w:p>
      <w:pPr>
        <w:pStyle w:val="ListNumber"/>
      </w:pPr>
      <w:r>
        <w:t xml:space="preserve">Стоит партнер, </w:t>
      </w:r>
      <w:r>
        <w:rPr>
          <w:b/>
          <w:i/>
        </w:rPr>
        <w:t>холодный</w:t>
      </w:r>
      <w:r>
        <w:t>, как Нансен, и цедит фразу в одном нюансе: «Пожалуйста― деньги в лузу».</w:t>
      </w:r>
      <w:r>
        <w:t xml:space="preserve"> [В. В. Маяковский. Точеные слоны  («Огромные / зеленеют столы…») (1928) (f8ec47150b81448df842cae4487474af:28:2)]</w:t>
        <w:br/>
      </w:r>
    </w:p>
    <w:p>
      <w:r>
        <w:t>В. В. Маяковский. Три тысячи и три сестры  («Помните / раньше / дела провинций?..») (1928)</w:t>
      </w:r>
    </w:p>
    <w:p>
      <w:pPr>
        <w:pStyle w:val="ListNumber"/>
      </w:pPr>
      <w:r>
        <w:t xml:space="preserve">А здесь, где афиши щипала коза, ― «Исполнят такие-то арии»… ― сказанием встает Казань, столица </w:t>
      </w:r>
      <w:r>
        <w:rPr>
          <w:b/>
          <w:i/>
        </w:rPr>
        <w:t>Красной</w:t>
      </w:r>
      <w:r>
        <w:t xml:space="preserve"> Татарии. Москве взгрустнулось.</w:t>
      </w:r>
      <w:r>
        <w:t xml:space="preserve"> [В. В. Маяковский. Три тысячи и три сестры  («Помните / раньше / дела провинций?..») (1928) (39fa7bbf3a8583d0e63bd385322936f2:17:4)]</w:t>
        <w:br/>
      </w:r>
    </w:p>
    <w:p>
      <w:r>
        <w:t>В. В. Маяковский. Трус  («В меру / и черны и русы…») (1928)</w:t>
      </w:r>
    </w:p>
    <w:p>
      <w:pPr>
        <w:pStyle w:val="ListNumber"/>
      </w:pPr>
      <w:r>
        <w:t xml:space="preserve">В меру и </w:t>
      </w:r>
      <w:r>
        <w:rPr>
          <w:b/>
          <w:i/>
        </w:rPr>
        <w:t>черны</w:t>
      </w:r>
      <w:r>
        <w:t xml:space="preserve"> и </w:t>
      </w:r>
      <w:r>
        <w:rPr>
          <w:b/>
          <w:i/>
        </w:rPr>
        <w:t>русы</w:t>
      </w:r>
      <w:r>
        <w:t>, пряча взгляды, пряча вкусы, боком, тенью, в стороне, ― пресмыкаются трусы в славной смелыми стране.</w:t>
      </w:r>
      <w:r>
        <w:t xml:space="preserve"> [В. В. Маяковский. Трус  («В меру / и черны и русы…») (1928) (9a242a9638e92ce22efb47931321d442:1:3)]</w:t>
        <w:br/>
      </w:r>
    </w:p>
    <w:p>
      <w:pPr>
        <w:pStyle w:val="ListNumber"/>
      </w:pPr>
      <w:r>
        <w:t xml:space="preserve">В меру и </w:t>
      </w:r>
      <w:r>
        <w:rPr>
          <w:b/>
          <w:i/>
        </w:rPr>
        <w:t>черны</w:t>
      </w:r>
      <w:r>
        <w:t xml:space="preserve"> и </w:t>
      </w:r>
      <w:r>
        <w:rPr>
          <w:b/>
          <w:i/>
        </w:rPr>
        <w:t>русы</w:t>
      </w:r>
      <w:r>
        <w:t>, пряча взгляды, пряча вкусы, боком, тенью, в стороне, ― пресмыкаются трусы в славной смелыми стране.</w:t>
      </w:r>
      <w:r>
        <w:t xml:space="preserve"> [В. В. Маяковский. Трус  («В меру / и черны и русы…») (1928) (9a242a9638e92ce22efb47931321d442:1:5)]</w:t>
        <w:br/>
      </w:r>
    </w:p>
    <w:p>
      <w:pPr>
        <w:pStyle w:val="ListNumber"/>
      </w:pPr>
      <w:r>
        <w:t xml:space="preserve">День-деньской сплетает </w:t>
      </w:r>
      <w:r>
        <w:rPr>
          <w:b/>
          <w:i/>
        </w:rPr>
        <w:t>тонко</w:t>
      </w:r>
      <w:r>
        <w:t xml:space="preserve"> узы самых странных свадеб ― увязать бы льва с ягненком, с кошкой мышь согласовать бы.</w:t>
      </w:r>
      <w:r>
        <w:t xml:space="preserve"> [В. В. Маяковский. Трус  («В меру / и черны и русы…») (1928) (9a242a9638e92ce22efb47931321d442:19:2)]</w:t>
        <w:br/>
      </w:r>
    </w:p>
    <w:p>
      <w:r>
        <w:t>В. В. Маяковский. Фабрика мертвых душ  («Дело важное творя…») (1928)</w:t>
      </w:r>
    </w:p>
    <w:p>
      <w:pPr>
        <w:pStyle w:val="ListNumber"/>
      </w:pPr>
      <w:r>
        <w:t xml:space="preserve">Где же «мертвые души» околачивают груши? Колбасина </w:t>
      </w:r>
      <w:r>
        <w:rPr>
          <w:b/>
          <w:i/>
        </w:rPr>
        <w:t>чайная</w:t>
      </w:r>
      <w:r>
        <w:t>, водка и арии. Парень отчаянно играет на гитаре.</w:t>
      </w:r>
      <w:r>
        <w:t xml:space="preserve"> [В. В. Маяковский. Фабрика мертвых душ  («Дело важное творя…») (1928) (d0cc171580d30e634f338ad540097cd7:44:1)]</w:t>
        <w:br/>
      </w:r>
    </w:p>
    <w:p>
      <w:r>
        <w:t>В. В. Маяковский. Халтурщик  («Пролетарий / туп жестоко…») (1928)</w:t>
      </w:r>
    </w:p>
    <w:p>
      <w:pPr>
        <w:pStyle w:val="ListNumber"/>
      </w:pPr>
      <w:r>
        <w:t xml:space="preserve">«Пролетарий </w:t>
      </w:r>
      <w:r>
        <w:rPr>
          <w:b/>
          <w:i/>
        </w:rPr>
        <w:t>туп</w:t>
      </w:r>
      <w:r>
        <w:t xml:space="preserve"> жестоко ― дуб дремучий в блузной </w:t>
      </w:r>
      <w:r>
        <w:rPr>
          <w:b/>
          <w:i/>
        </w:rPr>
        <w:t>сини</w:t>
      </w:r>
      <w:r>
        <w:t>!</w:t>
      </w:r>
      <w:r>
        <w:t xml:space="preserve"> [В. В. Маяковский. Халтурщик  («Пролетарий / туп жестоко…») (1928) (2c4876d14a6c4043ba0f5b6857a2f721:1:1)]</w:t>
        <w:br/>
      </w:r>
    </w:p>
    <w:p>
      <w:pPr>
        <w:pStyle w:val="ListNumber"/>
      </w:pPr>
      <w:r>
        <w:t xml:space="preserve">«Пролетарий </w:t>
      </w:r>
      <w:r>
        <w:rPr>
          <w:b/>
          <w:i/>
        </w:rPr>
        <w:t>туп</w:t>
      </w:r>
      <w:r>
        <w:t xml:space="preserve"> жестоко ― дуб дремучий в блузной </w:t>
      </w:r>
      <w:r>
        <w:rPr>
          <w:b/>
          <w:i/>
        </w:rPr>
        <w:t>сини</w:t>
      </w:r>
      <w:r>
        <w:t>!</w:t>
      </w:r>
      <w:r>
        <w:t xml:space="preserve"> [В. В. Маяковский. Халтурщик  («Пролетарий / туп жестоко…») (1928) (2c4876d14a6c4043ba0f5b6857a2f721:1:7)]</w:t>
        <w:br/>
      </w:r>
    </w:p>
    <w:p>
      <w:pPr>
        <w:pStyle w:val="ListNumber"/>
      </w:pPr>
      <w:r>
        <w:t xml:space="preserve">Мужики― большие дети. Крестиянин </w:t>
      </w:r>
      <w:r>
        <w:rPr>
          <w:b/>
          <w:i/>
        </w:rPr>
        <w:t>туп</w:t>
      </w:r>
      <w:r>
        <w:t>, как сука. С ним до совершеннолетия можно только что сюсюкать».</w:t>
      </w:r>
      <w:r>
        <w:t xml:space="preserve"> [В. В. Маяковский. Халтурщик  («Пролетарий / туп жестоко…») (1928) (2c4876d14a6c4043ba0f5b6857a2f721:4:1)]</w:t>
        <w:br/>
      </w:r>
    </w:p>
    <w:p>
      <w:r>
        <w:t>В. В. Маяковский. Хочу воровать  («Я в «Рабочей», / я в «Газете»…») (1928)</w:t>
      </w:r>
    </w:p>
    <w:p>
      <w:pPr>
        <w:pStyle w:val="ListNumber"/>
      </w:pPr>
      <w:r>
        <w:t xml:space="preserve">Кто писателем в отдельце ― Сонька </w:t>
      </w:r>
      <w:r>
        <w:rPr>
          <w:b/>
          <w:i/>
        </w:rPr>
        <w:t>Золотая</w:t>
      </w:r>
      <w:r>
        <w:t xml:space="preserve"> ручка?</w:t>
      </w:r>
      <w:r>
        <w:t xml:space="preserve"> [В. В. Маяковский. Хочу воровать  («Я в «Рабочей», / я в «Газете»…») (1928) (38846c95e748e351fc770da7c22ab435:16:5)]</w:t>
        <w:br/>
      </w:r>
    </w:p>
    <w:p>
      <w:r>
        <w:t>В. В. Маяковский. Что такое парк?  («Ясно каждому, / что парк…») (1928)</w:t>
      </w:r>
    </w:p>
    <w:p>
      <w:pPr>
        <w:pStyle w:val="ListNumber"/>
      </w:pPr>
      <w:r>
        <w:t xml:space="preserve">Рада и душа бюрократа: газон― как стол в </w:t>
      </w:r>
      <w:r>
        <w:rPr>
          <w:b/>
          <w:i/>
        </w:rPr>
        <w:t>зеленом</w:t>
      </w:r>
      <w:r>
        <w:t xml:space="preserve"> сукне.</w:t>
      </w:r>
      <w:r>
        <w:t xml:space="preserve"> [В. В. Маяковский. Что такое парк?  («Ясно каждому, / что парк…») (1928) (2207a3335014af57dcdf6165817cc176:17:8)]</w:t>
        <w:br/>
      </w:r>
    </w:p>
    <w:p>
      <w:r>
        <w:t>В. В. Маяковский. Чье рождество?  («Праздники / на носу…») (1928)</w:t>
      </w:r>
    </w:p>
    <w:p>
      <w:pPr>
        <w:pStyle w:val="ListNumber"/>
      </w:pPr>
      <w:r>
        <w:t xml:space="preserve">Но почему оно зовется «христово рождество», а не «рождество </w:t>
      </w:r>
      <w:r>
        <w:rPr>
          <w:b/>
          <w:i/>
        </w:rPr>
        <w:t>зеленого</w:t>
      </w:r>
      <w:r>
        <w:t xml:space="preserve"> змея»?! </w:t>
        <w:br/>
        <w:br/>
        <w:t xml:space="preserve"> [1928]</w:t>
      </w:r>
      <w:r>
        <w:t xml:space="preserve"> [В. В. Маяковский. Чье рождество?  («Праздники / на носу…») (1928) (c27a23be0b4c5d1ae31f7e1ab4d298ab:23:9)]</w:t>
        <w:br/>
      </w:r>
    </w:p>
    <w:p>
      <w:r>
        <w:t>В. В. Маяковский. Шестой  («Как будто / чудовищный кран…») (1928)</w:t>
      </w:r>
    </w:p>
    <w:p>
      <w:pPr>
        <w:pStyle w:val="ListNumber"/>
      </w:pPr>
      <w:r>
        <w:t xml:space="preserve">Подготовь генеральный план взрыва капитализма». </w:t>
      </w:r>
      <w:r>
        <w:rPr>
          <w:b/>
          <w:i/>
        </w:rPr>
        <w:t>Черный</w:t>
      </w:r>
      <w:r>
        <w:t xml:space="preserve"> негр прям.</w:t>
      </w:r>
      <w:r>
        <w:t xml:space="preserve"> [В. В. Маяковский. Шестой  («Как будто / чудовищный кран…») (1928) (8cc910fecfa883a130c60ebbba92ca3d:10:0)]</w:t>
        <w:br/>
      </w:r>
    </w:p>
    <w:p>
      <w:pPr>
        <w:pStyle w:val="ListNumber"/>
      </w:pPr>
      <w:r>
        <w:t xml:space="preserve">Японец― </w:t>
      </w:r>
      <w:r>
        <w:rPr>
          <w:b/>
          <w:i/>
        </w:rPr>
        <w:t>желт</w:t>
      </w:r>
      <w:r>
        <w:t xml:space="preserve"> и прян.</w:t>
      </w:r>
      <w:r>
        <w:t xml:space="preserve"> [В. В. Маяковский. Шестой  («Как будто / чудовищный кран…») (1928) (8cc910fecfa883a130c60ebbba92ca3d:11:1)]</w:t>
        <w:br/>
      </w:r>
    </w:p>
    <w:p>
      <w:pPr>
        <w:pStyle w:val="ListNumber"/>
      </w:pPr>
      <w:r/>
      <w:r>
        <w:rPr>
          <w:b/>
          <w:i/>
        </w:rPr>
        <w:t>Белый</w:t>
      </w:r>
      <w:r>
        <w:t>― норвежец, верно. 50[пятьдесят] различнейших стран идут на конгресс Коминтерна.</w:t>
      </w:r>
      <w:r>
        <w:t xml:space="preserve"> [В. В. Маяковский. Шестой  («Как будто / чудовищный кран…») (1928) (8cc910fecfa883a130c60ebbba92ca3d:12:0)]</w:t>
        <w:br/>
      </w:r>
    </w:p>
    <w:p>
      <w:r>
        <w:t>В. В. Маяковский. Шутка, похожая на правду  («Скушно Пушкину. / Чугунному ропщется…») (1928)</w:t>
      </w:r>
    </w:p>
    <w:p>
      <w:pPr>
        <w:pStyle w:val="ListNumber"/>
      </w:pPr>
      <w:r>
        <w:t>Там товарищ Степанов-Скворцов принял бы и напечатал в «</w:t>
      </w:r>
      <w:r>
        <w:rPr>
          <w:b/>
          <w:i/>
        </w:rPr>
        <w:t>Красной</w:t>
      </w:r>
      <w:r>
        <w:t xml:space="preserve"> ниве».</w:t>
      </w:r>
      <w:r>
        <w:t xml:space="preserve"> [В. В. Маяковский. Шутка, похожая на правду  («Скушно Пушкину. / Чугунному ропщется…») (1928) (b9bdd0b3ff1b6566a58d61462b298c41:9:9)]</w:t>
        <w:br/>
      </w:r>
    </w:p>
    <w:p>
      <w:pPr>
        <w:pStyle w:val="ListNumber"/>
      </w:pPr>
      <w:r>
        <w:t>А «</w:t>
      </w:r>
      <w:r>
        <w:rPr>
          <w:b/>
          <w:i/>
        </w:rPr>
        <w:t>Красной</w:t>
      </w:r>
      <w:r>
        <w:t xml:space="preserve"> ниве» и без Пушкина </w:t>
      </w:r>
      <w:r>
        <w:rPr>
          <w:b/>
          <w:i/>
        </w:rPr>
        <w:t>красно</w:t>
      </w:r>
      <w:r>
        <w:t xml:space="preserve">, в меру </w:t>
      </w:r>
      <w:r>
        <w:rPr>
          <w:b/>
          <w:i/>
        </w:rPr>
        <w:t>красно</w:t>
      </w:r>
      <w:r>
        <w:t xml:space="preserve"> и безмерно скушно.</w:t>
      </w:r>
      <w:r>
        <w:t xml:space="preserve"> [В. В. Маяковский. Шутка, похожая на правду  («Скушно Пушкину. / Чугунному ропщется…») (1928) (b9bdd0b3ff1b6566a58d61462b298c41:11:1)]</w:t>
        <w:br/>
      </w:r>
    </w:p>
    <w:p>
      <w:pPr>
        <w:pStyle w:val="ListNumber"/>
      </w:pPr>
      <w:r>
        <w:t>А «</w:t>
      </w:r>
      <w:r>
        <w:rPr>
          <w:b/>
          <w:i/>
        </w:rPr>
        <w:t>Красной</w:t>
      </w:r>
      <w:r>
        <w:t xml:space="preserve"> ниве» и без Пушкина </w:t>
      </w:r>
      <w:r>
        <w:rPr>
          <w:b/>
          <w:i/>
        </w:rPr>
        <w:t>красно</w:t>
      </w:r>
      <w:r>
        <w:t xml:space="preserve">, в меру </w:t>
      </w:r>
      <w:r>
        <w:rPr>
          <w:b/>
          <w:i/>
        </w:rPr>
        <w:t>красно</w:t>
      </w:r>
      <w:r>
        <w:t xml:space="preserve"> и безмерно скушно.</w:t>
      </w:r>
      <w:r>
        <w:t xml:space="preserve"> [В. В. Маяковский. Шутка, похожая на правду  («Скушно Пушкину. / Чугунному ропщется…») (1928) (b9bdd0b3ff1b6566a58d61462b298c41:11:6)]</w:t>
        <w:br/>
      </w:r>
    </w:p>
    <w:p>
      <w:pPr>
        <w:pStyle w:val="ListNumber"/>
      </w:pPr>
      <w:r>
        <w:t>А «</w:t>
      </w:r>
      <w:r>
        <w:rPr>
          <w:b/>
          <w:i/>
        </w:rPr>
        <w:t>Красной</w:t>
      </w:r>
      <w:r>
        <w:t xml:space="preserve"> ниве» и без Пушкина </w:t>
      </w:r>
      <w:r>
        <w:rPr>
          <w:b/>
          <w:i/>
        </w:rPr>
        <w:t>красно</w:t>
      </w:r>
      <w:r>
        <w:t xml:space="preserve">, в меру </w:t>
      </w:r>
      <w:r>
        <w:rPr>
          <w:b/>
          <w:i/>
        </w:rPr>
        <w:t>красно</w:t>
      </w:r>
      <w:r>
        <w:t xml:space="preserve"> и безмерно скушно.</w:t>
      </w:r>
      <w:r>
        <w:t xml:space="preserve"> [В. В. Маяковский. Шутка, похожая на правду  («Скушно Пушкину. / Чугунному ропщется…») (1928) (b9bdd0b3ff1b6566a58d61462b298c41:11:9)]</w:t>
        <w:br/>
      </w:r>
    </w:p>
    <w:p>
      <w:r>
        <w:t>В. В. Маяковский. Это те же  («Длятся / игрища спартакиадные…») (1928)</w:t>
      </w:r>
    </w:p>
    <w:p>
      <w:pPr>
        <w:pStyle w:val="ListNumber"/>
      </w:pPr>
      <w:r>
        <w:t xml:space="preserve">Глаз в изумлении застыл на теле ― тело здоровое, </w:t>
      </w:r>
      <w:r>
        <w:rPr>
          <w:b/>
          <w:i/>
        </w:rPr>
        <w:t>ровное</w:t>
      </w:r>
      <w:r>
        <w:t>, ладное.</w:t>
      </w:r>
      <w:r>
        <w:t xml:space="preserve"> [В. В. Маяковский. Это те же  («Длятся / игрища спартакиадные…») (1928) (09c109a0f55a382ab338f27a2d131406:2:8)]</w:t>
        <w:br/>
      </w:r>
    </w:p>
    <w:p>
      <w:r>
        <w:t>В. В. Маяковский. Явление Христа  («Готовьте / возы / тюльпанов и роз…») (1928)</w:t>
      </w:r>
    </w:p>
    <w:p>
      <w:pPr>
        <w:pStyle w:val="ListNumber"/>
      </w:pPr>
      <w:r>
        <w:t xml:space="preserve">Пока Христос отверзает уста на фоне пальмовых веток ― рабочий, крестьянин, </w:t>
      </w:r>
      <w:r>
        <w:rPr>
          <w:b/>
          <w:i/>
        </w:rPr>
        <w:t>плотнее</w:t>
      </w:r>
      <w:r>
        <w:t xml:space="preserve"> стань на страже свободы Советов.</w:t>
        <w:br/>
        <w:br/>
        <w:t xml:space="preserve"> [1928]</w:t>
      </w:r>
      <w:r>
        <w:t xml:space="preserve"> [В. В. Маяковский. Явление Христа  («Готовьте / возы / тюльпанов и роз…») (1928) (c0965356e61ed442b2775e1c6c0e0b2e:12:10)]</w:t>
        <w:br/>
      </w:r>
    </w:p>
    <w:p>
      <w:r>
        <w:t>В. В. Маяковский. №17  («Кому / в Москве / неизвестна Никольская?..») (1928)</w:t>
      </w:r>
    </w:p>
    <w:p>
      <w:pPr>
        <w:pStyle w:val="ListNumber"/>
      </w:pPr>
      <w:r>
        <w:t xml:space="preserve">Кому в Москве неизвестна Никольская? Асфальтная улица― </w:t>
      </w:r>
      <w:r>
        <w:rPr>
          <w:b/>
          <w:i/>
        </w:rPr>
        <w:t>ровная</w:t>
      </w:r>
      <w:r>
        <w:t>, скользкая. На улице дом― семнадцатый номер.</w:t>
      </w:r>
      <w:r>
        <w:t xml:space="preserve"> [В. В. Маяковский. №17  («Кому / в Москве / неизвестна Никольская?..») (1928) (2736e826dd9ef68d9d8af4a11ce81916:2:2)]</w:t>
        <w:br/>
      </w:r>
    </w:p>
    <w:p>
      <w:pPr>
        <w:pStyle w:val="ListNumber"/>
      </w:pPr>
      <w:r>
        <w:t xml:space="preserve">Чудовища рук оглядите поштучно ― одна </w:t>
      </w:r>
      <w:r>
        <w:rPr>
          <w:b/>
          <w:i/>
        </w:rPr>
        <w:t>черна</w:t>
      </w:r>
      <w:r>
        <w:t>, обгорела и скрючена, как будто ее поджигали, корежа, и слезла перчаткой горелая кожа.</w:t>
      </w:r>
      <w:r>
        <w:t xml:space="preserve"> [В. В. Маяковский. №17  («Кому / в Москве / неизвестна Никольская?..») (1928) (2736e826dd9ef68d9d8af4a11ce81916:7:5)]</w:t>
        <w:br/>
      </w:r>
    </w:p>
    <w:p>
      <w:r>
        <w:t>В. В. Маяковский. Голубой лампас  («Чернеют / небеса — шалаш…») (1927-1928)</w:t>
      </w:r>
    </w:p>
    <w:p>
      <w:pPr>
        <w:pStyle w:val="ListNumber"/>
      </w:pPr>
      <w:r/>
      <w:r>
        <w:rPr>
          <w:b/>
          <w:i/>
        </w:rPr>
        <w:t>ГОЛУБОЙ</w:t>
      </w:r>
      <w:r>
        <w:t xml:space="preserve"> ЛАМПАС В Новочеркасске на 60 000 жителей 7 000 вузовцев.</w:t>
      </w:r>
      <w:r>
        <w:t xml:space="preserve"> [В. В. Маяковский. Голубой лампас  («Чернеют / небеса — шалаш…») (1927-1928) (a2d8e3d1d492d17f102e4bcb1d464de2:0:0)]</w:t>
        <w:br/>
      </w:r>
    </w:p>
    <w:p>
      <w:pPr>
        <w:pStyle w:val="ListNumber"/>
      </w:pPr>
      <w:r>
        <w:t xml:space="preserve">Туман, пятна. </w:t>
      </w:r>
      <w:r>
        <w:rPr>
          <w:b/>
          <w:i/>
        </w:rPr>
        <w:t>Темно</w:t>
      </w:r>
      <w:r>
        <w:t>, непонятно. С трудом себя карабкал по ночи…</w:t>
      </w:r>
      <w:r>
        <w:t xml:space="preserve"> [В. В. Маяковский. Голубой лампас  («Чернеют / небеса — шалаш…») (1927-1928) (a2d8e3d1d492d17f102e4bcb1d464de2:8:0)]</w:t>
        <w:br/>
      </w:r>
    </w:p>
    <w:p>
      <w:pPr>
        <w:pStyle w:val="ListNumber"/>
      </w:pPr>
      <w:r>
        <w:t xml:space="preserve">И что ни дом― коробка, </w:t>
      </w:r>
      <w:r>
        <w:rPr>
          <w:b/>
          <w:i/>
        </w:rPr>
        <w:t>черней</w:t>
      </w:r>
      <w:r>
        <w:t>, чем погорелец.</w:t>
      </w:r>
      <w:r>
        <w:t xml:space="preserve"> [В. В. Маяковский. Голубой лампас  («Чернеют / небеса — шалаш…») (1927-1928) (a2d8e3d1d492d17f102e4bcb1d464de2:11:5)]</w:t>
        <w:br/>
      </w:r>
    </w:p>
    <w:p>
      <w:pPr>
        <w:pStyle w:val="ListNumber"/>
      </w:pPr>
      <w:r>
        <w:t xml:space="preserve">По-новому улицы Новочеркасска </w:t>
      </w:r>
      <w:r>
        <w:rPr>
          <w:b/>
          <w:i/>
        </w:rPr>
        <w:t>черны</w:t>
      </w:r>
      <w:r>
        <w:t xml:space="preserve"> сегодня― от вузовцев.</w:t>
      </w:r>
      <w:r>
        <w:t xml:space="preserve"> [В. В. Маяковский. Голубой лампас  («Чернеют / небеса — шалаш…») (1927-1928) (a2d8e3d1d492d17f102e4bcb1d464de2:25:3)]</w:t>
        <w:br/>
      </w:r>
    </w:p>
    <w:p>
      <w:pPr>
        <w:pStyle w:val="ListNumber"/>
      </w:pPr>
      <w:r>
        <w:t xml:space="preserve">И вместо звяканья сабель и шпор на дурнях с выправкой цапли ― звенит комсомольский смех и спор да мысли </w:t>
      </w:r>
      <w:r>
        <w:rPr>
          <w:b/>
          <w:i/>
        </w:rPr>
        <w:t>острее</w:t>
      </w:r>
      <w:r>
        <w:t xml:space="preserve"> сабли.</w:t>
      </w:r>
      <w:r>
        <w:t xml:space="preserve"> [В. В. Маяковский. Голубой лампас  («Чернеют / небеса — шалаш…») (1927-1928) (a2d8e3d1d492d17f102e4bcb1d464de2:26:18)]</w:t>
        <w:br/>
      </w:r>
    </w:p>
    <w:p>
      <w:pPr>
        <w:pStyle w:val="ListNumber"/>
      </w:pPr>
      <w:r>
        <w:t xml:space="preserve">Ушли генералы в бессрочный запас, ― один на Кубани сияет лампас ― лампас </w:t>
      </w:r>
      <w:r>
        <w:rPr>
          <w:b/>
          <w:i/>
        </w:rPr>
        <w:t>голубой</w:t>
      </w:r>
      <w:r>
        <w:t xml:space="preserve"> Волго-Дона.</w:t>
        <w:br/>
        <w:br/>
        <w:t xml:space="preserve"> [1927―1928]</w:t>
      </w:r>
      <w:r>
        <w:t xml:space="preserve"> [В. В. Маяковский. Голубой лампас  («Чернеют / небеса — шалаш…») (1927-1928) (a2d8e3d1d492d17f102e4bcb1d464de2:29:11)]</w:t>
        <w:br/>
      </w:r>
    </w:p>
    <w:p>
      <w:r>
        <w:t>В. В. Маяковский. Евпатория  («Чуть вздыхает волна, / и, вторя ей…») (03.08.1928)</w:t>
      </w:r>
    </w:p>
    <w:p>
      <w:pPr>
        <w:pStyle w:val="ListNumber"/>
      </w:pPr>
      <w:r>
        <w:t xml:space="preserve">В дым </w:t>
      </w:r>
      <w:r>
        <w:rPr>
          <w:b/>
          <w:i/>
        </w:rPr>
        <w:t>черны</w:t>
      </w:r>
      <w:r>
        <w:t xml:space="preserve">, в тюбетейках </w:t>
      </w:r>
      <w:r>
        <w:rPr>
          <w:b/>
          <w:i/>
        </w:rPr>
        <w:t>ярких</w:t>
      </w:r>
      <w:r>
        <w:t xml:space="preserve"> караимы евпаторьяки.</w:t>
      </w:r>
      <w:r>
        <w:t xml:space="preserve"> [В. В. Маяковский. Евпатория  («Чуть вздыхает волна, / и, вторя ей…») (03.08.1928) (0475312de7be8c688089327691573ee4:5:2)]</w:t>
        <w:br/>
      </w:r>
    </w:p>
    <w:p>
      <w:pPr>
        <w:pStyle w:val="ListNumber"/>
      </w:pPr>
      <w:r>
        <w:t xml:space="preserve">В дым </w:t>
      </w:r>
      <w:r>
        <w:rPr>
          <w:b/>
          <w:i/>
        </w:rPr>
        <w:t>черны</w:t>
      </w:r>
      <w:r>
        <w:t xml:space="preserve">, в тюбетейках </w:t>
      </w:r>
      <w:r>
        <w:rPr>
          <w:b/>
          <w:i/>
        </w:rPr>
        <w:t>ярких</w:t>
      </w:r>
      <w:r>
        <w:t xml:space="preserve"> караимы евпаторьяки.</w:t>
      </w:r>
      <w:r>
        <w:t xml:space="preserve"> [В. В. Маяковский. Евпатория  («Чуть вздыхает волна, / и, вторя ей…») (03.08.1928) (0475312de7be8c688089327691573ee4:5:5)]</w:t>
        <w:br/>
      </w:r>
    </w:p>
    <w:p>
      <w:pPr>
        <w:pStyle w:val="ListNumber"/>
      </w:pPr>
      <w:r>
        <w:t xml:space="preserve">И сравнясь, загорают рьяней москвичи― евпаторьяне. Всюду розы на ножках </w:t>
      </w:r>
      <w:r>
        <w:rPr>
          <w:b/>
          <w:i/>
        </w:rPr>
        <w:t>тонких</w:t>
      </w:r>
      <w:r>
        <w:t>. Радуются евпаторёнки.</w:t>
      </w:r>
      <w:r>
        <w:t xml:space="preserve"> [В. В. Маяковский. Евпатория  («Чуть вздыхает волна, / и, вторя ей…») (03.08.1928) (0475312de7be8c688089327691573ee4:7:4)]</w:t>
        <w:br/>
      </w:r>
    </w:p>
    <w:p>
      <w:r>
        <w:t>В. В. Маяковский. Крым  («И глупо звать его / «Красная Ницца»…») (25.07.1928)</w:t>
      </w:r>
    </w:p>
    <w:p>
      <w:pPr>
        <w:pStyle w:val="ListNumber"/>
      </w:pPr>
      <w:r>
        <w:t>И глупо звать его «</w:t>
      </w:r>
      <w:r>
        <w:rPr>
          <w:b/>
          <w:i/>
        </w:rPr>
        <w:t>Красная</w:t>
      </w:r>
      <w:r>
        <w:t xml:space="preserve"> Ницца», и скушно звать «Всесоюзная здравница».</w:t>
      </w:r>
      <w:r>
        <w:t xml:space="preserve"> [В. В. Маяковский. Крым  («И глупо звать его / «Красная Ницца»…») (25.07.1928) (7f78cbb2c1c313a0e06b99b68c8dced3:1:4)]</w:t>
        <w:br/>
      </w:r>
    </w:p>
    <w:p>
      <w:pPr>
        <w:pStyle w:val="ListNumber"/>
      </w:pPr>
      <w:r>
        <w:t xml:space="preserve">Вином и цветами пьянит Ореанда, в цветах и в вине― Массандра. Воздух― </w:t>
      </w:r>
      <w:r>
        <w:rPr>
          <w:b/>
          <w:i/>
        </w:rPr>
        <w:t>желт</w:t>
      </w:r>
      <w:r>
        <w:t>.</w:t>
      </w:r>
      <w:r>
        <w:t xml:space="preserve"> [В. В. Маяковский. Крым  («И глупо звать его / «Красная Ницца»…») (25.07.1928) (7f78cbb2c1c313a0e06b99b68c8dced3:6:1)]</w:t>
        <w:br/>
      </w:r>
    </w:p>
    <w:p>
      <w:pPr>
        <w:pStyle w:val="ListNumber"/>
      </w:pPr>
      <w:r>
        <w:t xml:space="preserve">Песок― </w:t>
      </w:r>
      <w:r>
        <w:rPr>
          <w:b/>
          <w:i/>
        </w:rPr>
        <w:t>желт</w:t>
      </w:r>
      <w:r>
        <w:t>. Сравнишь― получится ложь ведь!</w:t>
      </w:r>
      <w:r>
        <w:t xml:space="preserve"> [В. В. Маяковский. Крым  («И глупо звать его / «Красная Ницца»…») (25.07.1928) (7f78cbb2c1c313a0e06b99b68c8dced3:7:1)]</w:t>
        <w:br/>
      </w:r>
    </w:p>
    <w:p>
      <w:r>
        <w:t>В. В. Маяковский. Рассказ литейщика Ивана Козырева о вселении в новую квартиру  («Я пролетарий. / Объясняться лишне…») (28.01.1928)</w:t>
      </w:r>
    </w:p>
    <w:p>
      <w:pPr>
        <w:pStyle w:val="ListNumber"/>
      </w:pPr>
      <w:r>
        <w:t xml:space="preserve">Но больше всего мне понравилось― это: это </w:t>
      </w:r>
      <w:r>
        <w:rPr>
          <w:b/>
          <w:i/>
        </w:rPr>
        <w:t>белее</w:t>
      </w:r>
      <w:r>
        <w:t xml:space="preserve"> лунного света, удобней, чем земля обетованная, это― да что говорить об этом, это― ванная.</w:t>
      </w:r>
      <w:r>
        <w:t xml:space="preserve"> [В. В. Маяковский. Рассказ литейщика Ивана Козырева о вселении в новую квартиру  («Я пролетарий. / Объясняться лишне…») (28.01.1928) (b6e159aa37e73551aebdddf8b0f29112:9:7)]</w:t>
        <w:br/>
      </w:r>
    </w:p>
    <w:p>
      <w:pPr>
        <w:pStyle w:val="ListNumber"/>
      </w:pPr>
      <w:r>
        <w:t xml:space="preserve">Вода в кране ― </w:t>
      </w:r>
      <w:r>
        <w:rPr>
          <w:b/>
          <w:i/>
        </w:rPr>
        <w:t>холодная</w:t>
      </w:r>
      <w:r>
        <w:t xml:space="preserve"> крайне. Кран другой не тронешь рукой.</w:t>
      </w:r>
      <w:r>
        <w:t xml:space="preserve"> [В. В. Маяковский. Рассказ литейщика Ивана Козырева о вселении в новую квартиру  («Я пролетарий. / Объясняться лишне…») (28.01.1928) (b6e159aa37e73551aebdddf8b0f29112:10:3)]</w:t>
        <w:br/>
      </w:r>
    </w:p>
    <w:p>
      <w:pPr>
        <w:pStyle w:val="ListNumber"/>
      </w:pPr>
      <w:r>
        <w:t xml:space="preserve">Можешь </w:t>
      </w:r>
      <w:r>
        <w:rPr>
          <w:b/>
          <w:i/>
        </w:rPr>
        <w:t>холодной</w:t>
      </w:r>
      <w:r>
        <w:t xml:space="preserve"> мыть хохол, горячей― пот пор.</w:t>
      </w:r>
      <w:r>
        <w:t xml:space="preserve"> [В. В. Маяковский. Рассказ литейщика Ивана Козырева о вселении в новую квартиру  («Я пролетарий. / Объясняться лишне…») (28.01.1928) (b6e159aa37e73551aebdddf8b0f29112:12:1)]</w:t>
        <w:br/>
      </w:r>
    </w:p>
    <w:p>
      <w:r>
        <w:t>В. В. Маяковский. Cтабилизация быта  («После боев / и голодных пыток…») (1927)</w:t>
      </w:r>
    </w:p>
    <w:p>
      <w:pPr>
        <w:pStyle w:val="ListNumber"/>
      </w:pPr>
      <w:r>
        <w:t xml:space="preserve">восхваляет комсомолец товарищ Сотников толстовку и брючки «дудочку». Фрак или рубахи </w:t>
      </w:r>
      <w:r>
        <w:rPr>
          <w:b/>
          <w:i/>
        </w:rPr>
        <w:t>синие</w:t>
      </w:r>
      <w:r>
        <w:t>? Неувязка парт - и советской линии.</w:t>
      </w:r>
      <w:r>
        <w:t xml:space="preserve"> [В. В. Маяковский. Cтабилизация быта  («После боев / и голодных пыток…») (1927) (8760a8f6bd774f7546fe8e61e5ba5b10:20:3)]</w:t>
        <w:br/>
      </w:r>
    </w:p>
    <w:p>
      <w:r>
        <w:t>В. В. Маяковский. «Англичанка мутит»  («Сложны / и путаны / пути политики…») (1927)</w:t>
      </w:r>
    </w:p>
    <w:p>
      <w:pPr>
        <w:pStyle w:val="ListNumber"/>
      </w:pPr>
      <w:r>
        <w:t xml:space="preserve">И если </w:t>
      </w:r>
      <w:r>
        <w:rPr>
          <w:b/>
          <w:i/>
        </w:rPr>
        <w:t>спокойные</w:t>
      </w:r>
      <w:r>
        <w:t xml:space="preserve"> китайцы в трюмах и между котлами на наших матросов кидаются с арестами и кандалами, цепь, на один мотив гуди: китайца мозги англичанка мутит.</w:t>
      </w:r>
      <w:r>
        <w:t xml:space="preserve"> [В. В. Маяковский. «Англичанка мутит»  («Сложны / и путаны / пути политики…») (1927) (9de8da58568bf49dcb30774e8549e61e:6:2)]</w:t>
        <w:br/>
      </w:r>
    </w:p>
    <w:p>
      <w:r>
        <w:t>В. В. Маяковский. «В такие ночи, / в такие дни…» [Хорошо, 7] (1927)</w:t>
      </w:r>
    </w:p>
    <w:p>
      <w:pPr>
        <w:pStyle w:val="ListNumber"/>
      </w:pPr>
      <w:r>
        <w:t xml:space="preserve">Сумрак на мир океан катнул. </w:t>
      </w:r>
      <w:r>
        <w:rPr>
          <w:b/>
          <w:i/>
        </w:rPr>
        <w:t>Синь</w:t>
      </w:r>
      <w:r>
        <w:t>.</w:t>
      </w:r>
      <w:r>
        <w:t xml:space="preserve"> [В. В. Маяковский. «В такие ночи, / в такие дни…» [Хорошо, 7] (1927) (9adaa5d8743eeab1336c92479abfc79a:3:0)]</w:t>
        <w:br/>
      </w:r>
    </w:p>
    <w:p>
      <w:pPr>
        <w:pStyle w:val="ListNumber"/>
      </w:pPr>
      <w:r>
        <w:t xml:space="preserve">Над кострами― </w:t>
      </w:r>
      <w:r>
        <w:rPr>
          <w:b/>
          <w:i/>
        </w:rPr>
        <w:t>бур</w:t>
      </w:r>
      <w:r>
        <w:t>. Подводной лодкой пошел ко дну взорванный Петербург.</w:t>
      </w:r>
      <w:r>
        <w:t xml:space="preserve"> [В. В. Маяковский. «В такие ночи, / в такие дни…» [Хорошо, 7] (1927) (9adaa5d8743eeab1336c92479abfc79a:4:2)]</w:t>
        <w:br/>
      </w:r>
    </w:p>
    <w:p>
      <w:pPr>
        <w:pStyle w:val="ListNumber"/>
      </w:pPr>
      <w:r>
        <w:t xml:space="preserve">И лишь когда от горящих вихров шатался сумрак </w:t>
      </w:r>
      <w:r>
        <w:rPr>
          <w:b/>
          <w:i/>
        </w:rPr>
        <w:t>бурый</w:t>
      </w:r>
      <w:r>
        <w:t>, опять вспоминалось: с боков и с верхов непрерывная буря.</w:t>
      </w:r>
      <w:r>
        <w:t xml:space="preserve"> [В. В. Маяковский. «В такие ночи, / в такие дни…» [Хорошо, 7] (1927) (9adaa5d8743eeab1336c92479abfc79a:6:8)]</w:t>
        <w:br/>
      </w:r>
    </w:p>
    <w:p>
      <w:pPr>
        <w:pStyle w:val="ListNumber"/>
      </w:pPr>
      <w:r>
        <w:t xml:space="preserve">На воду сумрак похож и так ― бездонна </w:t>
      </w:r>
      <w:r>
        <w:rPr>
          <w:b/>
          <w:i/>
        </w:rPr>
        <w:t>синяя</w:t>
      </w:r>
      <w:r>
        <w:t xml:space="preserve"> прорва.</w:t>
      </w:r>
      <w:r>
        <w:t xml:space="preserve"> [В. В. Маяковский. «В такие ночи, / в такие дни…» [Хорошо, 7] (1927) (9adaa5d8743eeab1336c92479abfc79a:7:7)]</w:t>
        <w:br/>
      </w:r>
    </w:p>
    <w:p>
      <w:r>
        <w:t>В. В. Маяковский. «Даешь изячную жизнь»  («Даже / мерин сивый…») (1927)</w:t>
      </w:r>
    </w:p>
    <w:p>
      <w:pPr>
        <w:pStyle w:val="ListNumber"/>
      </w:pPr>
      <w:r>
        <w:t xml:space="preserve">Даже мерин </w:t>
      </w:r>
      <w:r>
        <w:rPr>
          <w:b/>
          <w:i/>
        </w:rPr>
        <w:t>сивый</w:t>
      </w:r>
      <w:r>
        <w:t xml:space="preserve"> желает жизни изящной и красивой.</w:t>
      </w:r>
      <w:r>
        <w:t xml:space="preserve"> [В. В. Маяковский. «Даешь изячную жизнь»  («Даже / мерин сивый…») (1927) (d1ef08d5c7f0bf0f59f5afffb9f0c54d:1:2)]</w:t>
        <w:br/>
      </w:r>
    </w:p>
    <w:p>
      <w:pPr>
        <w:pStyle w:val="ListNumber"/>
      </w:pPr>
      <w:r>
        <w:t xml:space="preserve">Изящные улыбки настолько </w:t>
      </w:r>
      <w:r>
        <w:rPr>
          <w:b/>
          <w:i/>
        </w:rPr>
        <w:t>тонки</w:t>
      </w:r>
      <w:r>
        <w:t xml:space="preserve">, чтоб только виднелись </w:t>
      </w:r>
      <w:r>
        <w:rPr>
          <w:b/>
          <w:i/>
        </w:rPr>
        <w:t>золотые</w:t>
      </w:r>
      <w:r>
        <w:t xml:space="preserve"> коронки.</w:t>
      </w:r>
      <w:r>
        <w:t xml:space="preserve"> [В. В. Маяковский. «Даешь изячную жизнь»  («Даже / мерин сивый…») (1927) (d1ef08d5c7f0bf0f59f5afffb9f0c54d:24:3)]</w:t>
        <w:br/>
      </w:r>
    </w:p>
    <w:p>
      <w:pPr>
        <w:pStyle w:val="ListNumber"/>
      </w:pPr>
      <w:r>
        <w:t xml:space="preserve">Изящные улыбки настолько </w:t>
      </w:r>
      <w:r>
        <w:rPr>
          <w:b/>
          <w:i/>
        </w:rPr>
        <w:t>тонки</w:t>
      </w:r>
      <w:r>
        <w:t xml:space="preserve">, чтоб только виднелись </w:t>
      </w:r>
      <w:r>
        <w:rPr>
          <w:b/>
          <w:i/>
        </w:rPr>
        <w:t>золотые</w:t>
      </w:r>
      <w:r>
        <w:t xml:space="preserve"> коронки.</w:t>
      </w:r>
      <w:r>
        <w:t xml:space="preserve"> [В. В. Маяковский. «Даешь изячную жизнь»  («Даже / мерин сивый…») (1927) (d1ef08d5c7f0bf0f59f5afffb9f0c54d:24:7)]</w:t>
        <w:br/>
      </w:r>
    </w:p>
    <w:p>
      <w:r>
        <w:t>В. В. Маяковский. «Двенадцать / квадратных аршин жилья…» [Хорошо, 13] (1927)</w:t>
      </w:r>
    </w:p>
    <w:p>
      <w:pPr>
        <w:pStyle w:val="ListNumber"/>
      </w:pPr>
      <w:r>
        <w:t xml:space="preserve">13 Двенадцать </w:t>
      </w:r>
      <w:r>
        <w:rPr>
          <w:b/>
          <w:i/>
        </w:rPr>
        <w:t>квадратных</w:t>
      </w:r>
      <w:r>
        <w:t xml:space="preserve"> аршин жилья. Четверо в помещении― Лиля, Ося, я и собака Щеник.</w:t>
      </w:r>
      <w:r>
        <w:t xml:space="preserve"> [В. В. Маяковский. «Двенадцать / квадратных аршин жилья…» [Хорошо, 13] (1927) (cb5396b61e1c36b0742837eb8661d196:1:1)]</w:t>
        <w:br/>
      </w:r>
    </w:p>
    <w:p>
      <w:pPr>
        <w:pStyle w:val="ListNumber"/>
      </w:pPr>
      <w:r>
        <w:t xml:space="preserve">Зацветают луга, май поет в уши ― это тянется угар из-под </w:t>
      </w:r>
      <w:r>
        <w:rPr>
          <w:b/>
          <w:i/>
        </w:rPr>
        <w:t>черных</w:t>
      </w:r>
      <w:r>
        <w:t xml:space="preserve"> вьюшек.</w:t>
      </w:r>
      <w:r>
        <w:t xml:space="preserve"> [В. В. Маяковский. «Двенадцать / квадратных аршин жилья…» [Хорошо, 13] (1927) (cb5396b61e1c36b0742837eb8661d196:17:10)]</w:t>
        <w:br/>
      </w:r>
    </w:p>
    <w:p>
      <w:pPr>
        <w:pStyle w:val="ListNumber"/>
      </w:pPr>
      <w:r>
        <w:t xml:space="preserve">В окно― сугроб.  Глядит </w:t>
      </w:r>
      <w:r>
        <w:rPr>
          <w:b/>
          <w:i/>
        </w:rPr>
        <w:t>горбат</w:t>
      </w:r>
      <w:r>
        <w:t>. Не вымерзли покамест?</w:t>
      </w:r>
      <w:r>
        <w:t xml:space="preserve"> [В. В. Маяковский. «Двенадцать / квадратных аршин жилья…» [Хорошо, 13] (1927) (cb5396b61e1c36b0742837eb8661d196:22:1)]</w:t>
        <w:br/>
      </w:r>
    </w:p>
    <w:p>
      <w:pPr>
        <w:pStyle w:val="ListNumber"/>
      </w:pPr>
      <w:r>
        <w:t xml:space="preserve">По </w:t>
      </w:r>
      <w:r>
        <w:rPr>
          <w:b/>
          <w:i/>
        </w:rPr>
        <w:t>розовой</w:t>
      </w:r>
      <w:r>
        <w:t xml:space="preserve"> глади моря, на юг ― тучи-корабли.</w:t>
      </w:r>
      <w:r>
        <w:t xml:space="preserve"> [В. В. Маяковский. «Двенадцать / квадратных аршин жилья…» [Хорошо, 13] (1927) (cb5396b61e1c36b0742837eb8661d196:26:1)]</w:t>
        <w:br/>
      </w:r>
    </w:p>
    <w:p>
      <w:pPr>
        <w:pStyle w:val="ListNumber"/>
      </w:pPr>
      <w:r>
        <w:t xml:space="preserve">За гладь, за </w:t>
      </w:r>
      <w:r>
        <w:rPr>
          <w:b/>
          <w:i/>
        </w:rPr>
        <w:t>розовую</w:t>
      </w:r>
      <w:r>
        <w:t>, бросать якоря, туда, где березовые дрова горят.</w:t>
      </w:r>
      <w:r>
        <w:t xml:space="preserve"> [В. В. Маяковский. «Двенадцать / квадратных аршин жилья…» [Хорошо, 13] (1927) (cb5396b61e1c36b0742837eb8661d196:27:3)]</w:t>
        <w:br/>
      </w:r>
    </w:p>
    <w:p>
      <w:pPr>
        <w:pStyle w:val="ListNumber"/>
      </w:pPr>
      <w:r>
        <w:t xml:space="preserve">Я много в </w:t>
      </w:r>
      <w:r>
        <w:rPr>
          <w:b/>
          <w:i/>
        </w:rPr>
        <w:t>теплых</w:t>
      </w:r>
      <w:r>
        <w:t xml:space="preserve"> странах плутал. Но только в этой зиме понятной стала мне теплота любовей, дружб и семей.</w:t>
      </w:r>
      <w:r>
        <w:t xml:space="preserve"> [В. В. Маяковский. «Двенадцать / квадратных аршин жилья…» [Хорошо, 13] (1927) (cb5396b61e1c36b0742837eb8661d196:28:3)]</w:t>
        <w:br/>
      </w:r>
    </w:p>
    <w:p>
      <w:r>
        <w:t>В. В. Маяковский. «Дул, / как всегда, / октябрь / ветра́ми…» [Хорошо, 6] (1927)</w:t>
      </w:r>
    </w:p>
    <w:p>
      <w:pPr>
        <w:pStyle w:val="ListNumber"/>
      </w:pPr>
      <w:r>
        <w:t xml:space="preserve">А в Зимнем, в мягких мебелях с бронзовыми выкрутами, сидят министры в меди блях, и пахнет </w:t>
      </w:r>
      <w:r>
        <w:rPr>
          <w:b/>
          <w:i/>
        </w:rPr>
        <w:t>гладко</w:t>
      </w:r>
      <w:r>
        <w:t xml:space="preserve"> выбритыми.</w:t>
      </w:r>
      <w:r>
        <w:t xml:space="preserve"> [В. В. Маяковский. «Дул, / как всегда, / октябрь / ветра́ми…» [Хорошо, 6] (1927) (f169a3baaa17a6a050a9da32ab572f89:33:16)]</w:t>
        <w:br/>
      </w:r>
    </w:p>
    <w:p>
      <w:r>
        <w:t>В. В. Маяковский. «Звякая / шпорами / довоенной выковки…» [Хорошо, 5] (1927)</w:t>
      </w:r>
    </w:p>
    <w:p>
      <w:pPr>
        <w:pStyle w:val="ListNumber"/>
      </w:pPr>
      <w:r>
        <w:t xml:space="preserve">В сумерках, </w:t>
      </w:r>
      <w:r>
        <w:rPr>
          <w:b/>
          <w:i/>
        </w:rPr>
        <w:t>тоньше</w:t>
      </w:r>
      <w:r>
        <w:t xml:space="preserve"> дискантовой струны, не галдеть и не делать заведенья питейного.</w:t>
      </w:r>
      <w:r>
        <w:t xml:space="preserve"> [В. В. Маяковский. «Звякая / шпорами / довоенной выковки…» [Хорошо, 5] (1927) (fe24632f210ccd4b0a57b1efcf6bf91c:49:2)]</w:t>
        <w:br/>
      </w:r>
    </w:p>
    <w:p>
      <w:r>
        <w:t>В. В. Маяковский. «Из тучки месяц вылез…» [Маруся отравилась, 1] (1927)</w:t>
      </w:r>
    </w:p>
    <w:p>
      <w:pPr>
        <w:pStyle w:val="ListNumber"/>
      </w:pPr>
      <w:r>
        <w:t xml:space="preserve">Он с ней расстался </w:t>
      </w:r>
      <w:r>
        <w:rPr>
          <w:b/>
          <w:i/>
        </w:rPr>
        <w:t>ровно</w:t>
      </w:r>
      <w:r>
        <w:t xml:space="preserve"> через пятнадцать дней, за то, что лакированных нет туфелек у ней.</w:t>
      </w:r>
      <w:r>
        <w:t xml:space="preserve"> [В. В. Маяковский. «Из тучки месяц вылез…» [Маруся отравилась, 1] (1927) (07f43612e023fa86647274de106fbbb0:14:4)]</w:t>
        <w:br/>
      </w:r>
    </w:p>
    <w:p>
      <w:r>
        <w:t>В. В. Маяковский. «Ленин с нами!»  («Бывают события: / случатся раз…») (1927)</w:t>
      </w:r>
    </w:p>
    <w:p>
      <w:pPr>
        <w:pStyle w:val="ListNumber"/>
      </w:pPr>
      <w:r>
        <w:t xml:space="preserve">Слова эти слушали пушки мордастые, и щерился </w:t>
      </w:r>
      <w:r>
        <w:rPr>
          <w:b/>
          <w:i/>
        </w:rPr>
        <w:t>белый</w:t>
      </w:r>
      <w:r>
        <w:t>, штыками блестя.</w:t>
      </w:r>
      <w:r>
        <w:t xml:space="preserve"> [В. В. Маяковский. «Ленин с нами!»  («Бывают события: / случатся раз…») (1927) (e865d9778059ccd6059778411fe1a83e:32:7)]</w:t>
        <w:br/>
      </w:r>
    </w:p>
    <w:p>
      <w:r>
        <w:t>В. В. Маяковский. «Массам непонятно»  («Между писателем / и читателем / стоят посредники…») (1927)</w:t>
      </w:r>
    </w:p>
    <w:p>
      <w:pPr>
        <w:pStyle w:val="ListNumber"/>
      </w:pPr>
      <w:r>
        <w:t xml:space="preserve">Прошу писателей, с перепугу </w:t>
      </w:r>
      <w:r>
        <w:rPr>
          <w:b/>
          <w:i/>
        </w:rPr>
        <w:t>бледных</w:t>
      </w:r>
      <w:r>
        <w:t>, бросить высюсюкивать стихи для бедных.</w:t>
      </w:r>
      <w:r>
        <w:t xml:space="preserve"> [В. В. Маяковский. «Массам непонятно»  («Между писателем / и читателем / стоят посредники…») (1927) (ca817f1ae352961de1529af55ae8240d:30:4)]</w:t>
        <w:br/>
      </w:r>
    </w:p>
    <w:p>
      <w:r>
        <w:t>В. В. Маяковский. «Мне / рассказывал / тихий еврей…» [Хорошо, 16] (1927)</w:t>
      </w:r>
    </w:p>
    <w:p>
      <w:pPr>
        <w:pStyle w:val="ListNumber"/>
      </w:pPr>
      <w:r>
        <w:t xml:space="preserve">Глядя на ноги, шагом </w:t>
      </w:r>
      <w:r>
        <w:rPr>
          <w:b/>
          <w:i/>
        </w:rPr>
        <w:t>резким</w:t>
      </w:r>
      <w:r>
        <w:t xml:space="preserve"> шел Врангель в </w:t>
      </w:r>
      <w:r>
        <w:rPr>
          <w:b/>
          <w:i/>
        </w:rPr>
        <w:t>черной</w:t>
      </w:r>
      <w:r>
        <w:t xml:space="preserve"> черкеске.</w:t>
      </w:r>
      <w:r>
        <w:t xml:space="preserve"> [В. В. Маяковский. «Мне / рассказывал / тихий еврей…» [Хорошо, 16] (1927) (976dab1b8ef801006c7e08a93f042e6b:11:4)]</w:t>
        <w:br/>
      </w:r>
    </w:p>
    <w:p>
      <w:pPr>
        <w:pStyle w:val="ListNumber"/>
      </w:pPr>
      <w:r>
        <w:t xml:space="preserve">Глядя на ноги, шагом </w:t>
      </w:r>
      <w:r>
        <w:rPr>
          <w:b/>
          <w:i/>
        </w:rPr>
        <w:t>резким</w:t>
      </w:r>
      <w:r>
        <w:t xml:space="preserve"> шел Врангель в </w:t>
      </w:r>
      <w:r>
        <w:rPr>
          <w:b/>
          <w:i/>
        </w:rPr>
        <w:t>черной</w:t>
      </w:r>
      <w:r>
        <w:t xml:space="preserve"> черкеске.</w:t>
      </w:r>
      <w:r>
        <w:t xml:space="preserve"> [В. В. Маяковский. «Мне / рассказывал / тихий еврей…» [Хорошо, 16] (1927) (976dab1b8ef801006c7e08a93f042e6b:11:8)]</w:t>
        <w:br/>
      </w:r>
    </w:p>
    <w:p>
      <w:pPr>
        <w:pStyle w:val="ListNumber"/>
      </w:pPr>
      <w:r>
        <w:t xml:space="preserve">И над </w:t>
      </w:r>
      <w:r>
        <w:rPr>
          <w:b/>
          <w:i/>
        </w:rPr>
        <w:t>белым</w:t>
      </w:r>
      <w:r>
        <w:t xml:space="preserve"> тленом, как от пули падающий, на оба колена упал главнокомандующий.</w:t>
      </w:r>
      <w:r>
        <w:t xml:space="preserve"> [В. В. Маяковский. «Мне / рассказывал / тихий еврей…» [Хорошо, 16] (1927) (976dab1b8ef801006c7e08a93f042e6b:15:2)]</w:t>
        <w:br/>
      </w:r>
    </w:p>
    <w:p>
      <w:pPr>
        <w:pStyle w:val="ListNumber"/>
      </w:pPr>
      <w:r>
        <w:t xml:space="preserve">Перебивая пуль разговор, знаменами бой овевая, с </w:t>
      </w:r>
      <w:r>
        <w:rPr>
          <w:b/>
          <w:i/>
        </w:rPr>
        <w:t>красными</w:t>
      </w:r>
      <w:r>
        <w:t xml:space="preserve"> вместе спускается с гор песня боевая.</w:t>
      </w:r>
      <w:r>
        <w:t xml:space="preserve"> [В. В. Маяковский. «Мне / рассказывал / тихий еврей…» [Хорошо, 16] (1927) (976dab1b8ef801006c7e08a93f042e6b:37:7)]</w:t>
        <w:br/>
      </w:r>
    </w:p>
    <w:p>
      <w:pPr>
        <w:pStyle w:val="ListNumber"/>
      </w:pPr>
      <w:r>
        <w:t xml:space="preserve">Не гнулась, когда пулеметом крошило, вставала, бесстрашная, в дожде-свинце: «И с нами Ворошилов, первый </w:t>
      </w:r>
      <w:r>
        <w:rPr>
          <w:b/>
          <w:i/>
        </w:rPr>
        <w:t>красный</w:t>
      </w:r>
      <w:r>
        <w:t xml:space="preserve"> офицер».</w:t>
      </w:r>
      <w:r>
        <w:t xml:space="preserve"> [В. В. Маяковский. «Мне / рассказывал / тихий еврей…» [Хорошо, 16] (1927) (976dab1b8ef801006c7e08a93f042e6b:38:15)]</w:t>
        <w:br/>
      </w:r>
    </w:p>
    <w:p>
      <w:pPr>
        <w:pStyle w:val="ListNumber"/>
      </w:pPr>
      <w:r>
        <w:t xml:space="preserve">Пальцы </w:t>
      </w:r>
      <w:r>
        <w:rPr>
          <w:b/>
          <w:i/>
        </w:rPr>
        <w:t>корявой</w:t>
      </w:r>
      <w:r>
        <w:t xml:space="preserve"> руки буквы непослушные гнут: «Врангель оп- раки - нут в море.</w:t>
      </w:r>
      <w:r>
        <w:t xml:space="preserve"> [В. В. Маяковский. «Мне / рассказывал / тихий еврей…» [Хорошо, 16] (1927) (976dab1b8ef801006c7e08a93f042e6b:40:1)]</w:t>
        <w:br/>
      </w:r>
    </w:p>
    <w:p>
      <w:r>
        <w:t>В. В. Маяковский. «На девять / сюда / октябрей и маёв…» [Хорошо, 18] (1927)</w:t>
      </w:r>
    </w:p>
    <w:p>
      <w:pPr>
        <w:pStyle w:val="ListNumber"/>
      </w:pPr>
      <w:r>
        <w:t xml:space="preserve">На девять сюда октябрей и маёв, под </w:t>
      </w:r>
      <w:r>
        <w:rPr>
          <w:b/>
          <w:i/>
        </w:rPr>
        <w:t>красными</w:t>
      </w:r>
      <w:r>
        <w:t xml:space="preserve"> флагами праздничных шествий, носил с миллионами сердце мое, уверен и весел, горд и торжествен.</w:t>
      </w:r>
      <w:r>
        <w:t xml:space="preserve"> [В. В. Маяковский. «На девять / сюда / октябрей и маёв…» [Хорошо, 18] (1927) (b7c209b188b6c051f8b2822a446def08:1:7)]</w:t>
        <w:br/>
      </w:r>
    </w:p>
    <w:p>
      <w:pPr>
        <w:pStyle w:val="ListNumber"/>
      </w:pPr>
      <w:r>
        <w:t xml:space="preserve">Солдаты башен стражей стоят, подняв свои </w:t>
      </w:r>
      <w:r>
        <w:rPr>
          <w:b/>
          <w:i/>
        </w:rPr>
        <w:t>островерхие</w:t>
      </w:r>
      <w:r>
        <w:t xml:space="preserve"> шлемы, и, злобу в башках куполов тая, притворствуют церкви, монашьи шельмы.</w:t>
      </w:r>
      <w:r>
        <w:t xml:space="preserve"> [В. В. Маяковский. «На девять / сюда / октябрей и маёв…» [Хорошо, 18] (1927) (b7c209b188b6c051f8b2822a446def08:4:6)]</w:t>
        <w:br/>
      </w:r>
    </w:p>
    <w:p>
      <w:pPr>
        <w:pStyle w:val="ListNumber"/>
      </w:pPr>
      <w:r>
        <w:t xml:space="preserve">Вползает на </w:t>
      </w:r>
      <w:r>
        <w:rPr>
          <w:b/>
          <w:i/>
        </w:rPr>
        <w:t>гладкий</w:t>
      </w:r>
      <w:r>
        <w:t xml:space="preserve"> валун, на секунду склоняет голову, и вновь голова-лунь уносится с камня голого.</w:t>
      </w:r>
      <w:r>
        <w:t xml:space="preserve"> [В. В. Маяковский. «На девять / сюда / октябрей и маёв…» [Хорошо, 18] (1927) (b7c209b188b6c051f8b2822a446def08:8:2)]</w:t>
        <w:br/>
      </w:r>
    </w:p>
    <w:p>
      <w:pPr>
        <w:pStyle w:val="ListNumber"/>
      </w:pPr>
      <w:r>
        <w:t xml:space="preserve">Но в эту дверь никакая тоска не втянет меня, </w:t>
      </w:r>
      <w:r>
        <w:rPr>
          <w:b/>
          <w:i/>
        </w:rPr>
        <w:t>черна</w:t>
      </w:r>
      <w:r>
        <w:t xml:space="preserve"> и вязка, ― души не смущу мертвизной, ― он бьется, как бился в сердцах и висках, живой человечьей весной.</w:t>
      </w:r>
      <w:r>
        <w:t xml:space="preserve"> [В. В. Маяковский. «На девять / сюда / октябрей и маёв…» [Хорошо, 18] (1927) (b7c209b188b6c051f8b2822a446def08:13:9)]</w:t>
        <w:br/>
      </w:r>
    </w:p>
    <w:p>
      <w:pPr>
        <w:pStyle w:val="ListNumber"/>
      </w:pPr>
      <w:r>
        <w:t xml:space="preserve">И Красин едет, </w:t>
      </w:r>
      <w:r>
        <w:rPr>
          <w:b/>
          <w:i/>
        </w:rPr>
        <w:t>сед</w:t>
      </w:r>
      <w:r>
        <w:t xml:space="preserve"> и прекрасен, сквозь радость рабочих, шумящую морево.</w:t>
      </w:r>
      <w:r>
        <w:t xml:space="preserve"> [В. В. Маяковский. «На девять / сюда / октябрей и маёв…» [Хорошо, 18] (1927) (b7c209b188b6c051f8b2822a446def08:17:3)]</w:t>
        <w:br/>
      </w:r>
    </w:p>
    <w:p>
      <w:pPr>
        <w:pStyle w:val="ListNumber"/>
      </w:pPr>
      <w:r>
        <w:t xml:space="preserve">За ним предо мной на мгновенье короткое такой, с каким портретами сжились, ― в шинели измятой, с </w:t>
      </w:r>
      <w:r>
        <w:rPr>
          <w:b/>
          <w:i/>
        </w:rPr>
        <w:t>острой</w:t>
      </w:r>
      <w:r>
        <w:t xml:space="preserve"> бородкой, прошел человек, железен и жилист.</w:t>
      </w:r>
      <w:r>
        <w:t xml:space="preserve"> [В. В. Маяковский. «На девять / сюда / октябрей и маёв…» [Хорошо, 18] (1927) (b7c209b188b6c051f8b2822a446def08:22:16)]</w:t>
        <w:br/>
      </w:r>
    </w:p>
    <w:p>
      <w:pPr>
        <w:pStyle w:val="ListNumber"/>
      </w:pPr>
      <w:r>
        <w:t xml:space="preserve">И чудится мне, что на </w:t>
      </w:r>
      <w:r>
        <w:rPr>
          <w:b/>
          <w:i/>
        </w:rPr>
        <w:t>красном</w:t>
      </w:r>
      <w:r>
        <w:t xml:space="preserve"> погосте товарищей мучит тревоги отрава.</w:t>
      </w:r>
      <w:r>
        <w:t xml:space="preserve"> [В. В. Маяковский. «На девять / сюда / октябрей и маёв…» [Хорошо, 18] (1927) (b7c209b188b6c051f8b2822a446def08:27:5)]</w:t>
        <w:br/>
      </w:r>
    </w:p>
    <w:p>
      <w:pPr>
        <w:pStyle w:val="ListNumber"/>
      </w:pPr>
      <w:r>
        <w:t xml:space="preserve">И снова шорох в пепельной вазе, лепечут венки языками лент: ― А в ихних </w:t>
      </w:r>
      <w:r>
        <w:rPr>
          <w:b/>
          <w:i/>
        </w:rPr>
        <w:t>черных</w:t>
      </w:r>
      <w:r>
        <w:t xml:space="preserve"> Европах и Азиях боязнь, дремота и цепи?</w:t>
      </w:r>
      <w:r>
        <w:t xml:space="preserve"> [В. В. Маяковский. «На девять / сюда / октябрей и маёв…» [Хорошо, 18] (1927) (b7c209b188b6c051f8b2822a446def08:38:13)]</w:t>
        <w:br/>
      </w:r>
    </w:p>
    <w:p>
      <w:r>
        <w:t>В. В. Маяковский. «Объевшись рыбачьими шхунами досыта…» [Баку, 1] (1927)</w:t>
      </w:r>
    </w:p>
    <w:p>
      <w:pPr>
        <w:pStyle w:val="ListNumber"/>
      </w:pPr>
      <w:r/>
      <w:r>
        <w:rPr>
          <w:b/>
          <w:i/>
        </w:rPr>
        <w:t>Песчаная</w:t>
      </w:r>
      <w:r>
        <w:t xml:space="preserve"> почва чахотит деревья, норд-ост шатает, веточки выстегав.</w:t>
      </w:r>
      <w:r>
        <w:t xml:space="preserve"> [В. В. Маяковский. «Объевшись рыбачьими шхунами досыта…» [Баку, 1] (1927) (2e8741363a72933471ac14cdcfe6227d:5:0)]</w:t>
        <w:br/>
      </w:r>
    </w:p>
    <w:p>
      <w:r>
        <w:t>В. В. Маяковский. «Петербургские окна. / Синё и темно…» [Хорошо, 4] (1927)</w:t>
      </w:r>
    </w:p>
    <w:p>
      <w:pPr>
        <w:pStyle w:val="ListNumber"/>
      </w:pPr>
      <w:r>
        <w:t xml:space="preserve">Петербургские окна.  </w:t>
      </w:r>
      <w:r>
        <w:rPr>
          <w:b/>
          <w:i/>
        </w:rPr>
        <w:t>Синё</w:t>
      </w:r>
      <w:r>
        <w:t xml:space="preserve"> и </w:t>
      </w:r>
      <w:r>
        <w:rPr>
          <w:b/>
          <w:i/>
        </w:rPr>
        <w:t>темно</w:t>
      </w:r>
      <w:r>
        <w:t>. Город сном и покоем скован.</w:t>
      </w:r>
      <w:r>
        <w:t xml:space="preserve"> [В. В. Маяковский. «Петербургские окна. / Синё и темно…» [Хорошо, 4] (1927) (8124facd380a2402ec3e88520526f4fa:2:0)]</w:t>
        <w:br/>
      </w:r>
    </w:p>
    <w:p>
      <w:pPr>
        <w:pStyle w:val="ListNumber"/>
      </w:pPr>
      <w:r>
        <w:t xml:space="preserve">Петербургские окна.  </w:t>
      </w:r>
      <w:r>
        <w:rPr>
          <w:b/>
          <w:i/>
        </w:rPr>
        <w:t>Синё</w:t>
      </w:r>
      <w:r>
        <w:t xml:space="preserve"> и </w:t>
      </w:r>
      <w:r>
        <w:rPr>
          <w:b/>
          <w:i/>
        </w:rPr>
        <w:t>темно</w:t>
      </w:r>
      <w:r>
        <w:t>. Город сном и покоем скован.</w:t>
      </w:r>
      <w:r>
        <w:t xml:space="preserve"> [В. В. Маяковский. «Петербургские окна. / Синё и темно…» [Хорошо, 4] (1927) (8124facd380a2402ec3e88520526f4fa:2:2)]</w:t>
        <w:br/>
      </w:r>
    </w:p>
    <w:p>
      <w:pPr>
        <w:pStyle w:val="ListNumber"/>
      </w:pPr>
      <w:r>
        <w:t xml:space="preserve">Ее волос </w:t>
      </w:r>
      <w:r>
        <w:rPr>
          <w:b/>
          <w:i/>
        </w:rPr>
        <w:t>пожелтелые</w:t>
      </w:r>
      <w:r>
        <w:t xml:space="preserve"> стружки Причудливо склеил слезливый восторг.</w:t>
      </w:r>
      <w:r>
        <w:t xml:space="preserve"> [В. В. Маяковский. «Петербургские окна. / Синё и темно…» [Хорошо, 4] (1927) (8124facd380a2402ec3e88520526f4fa:7:2)]</w:t>
        <w:br/>
      </w:r>
    </w:p>
    <w:p>
      <w:r>
        <w:t>В. В. Маяковский. «Под ухом / самым / лестница…» [Хорошо, 15] (1927)</w:t>
      </w:r>
    </w:p>
    <w:p>
      <w:pPr>
        <w:pStyle w:val="ListNumber"/>
      </w:pPr>
      <w:r>
        <w:t xml:space="preserve">Положив на валенки </w:t>
      </w:r>
      <w:r>
        <w:rPr>
          <w:b/>
          <w:i/>
        </w:rPr>
        <w:t>цветные</w:t>
      </w:r>
      <w:r>
        <w:t xml:space="preserve"> заплаты, из ворот, из железного зёва, снова шли, ухватясь за лопаты, все, кто мобилизован.</w:t>
      </w:r>
      <w:r>
        <w:t xml:space="preserve"> [В. В. Маяковский. «Под ухом / самым / лестница…» [Хорошо, 15] (1927) (f707cfc0ec3b6d3a1888f7d215fc5359:4:3)]</w:t>
        <w:br/>
      </w:r>
    </w:p>
    <w:p>
      <w:pPr>
        <w:pStyle w:val="ListNumber"/>
      </w:pPr>
      <w:r>
        <w:t xml:space="preserve">И снова поезд катит за </w:t>
      </w:r>
      <w:r>
        <w:rPr>
          <w:b/>
          <w:i/>
        </w:rPr>
        <w:t>снежную</w:t>
      </w:r>
      <w:r>
        <w:t xml:space="preserve"> скатерть.</w:t>
      </w:r>
      <w:r>
        <w:t xml:space="preserve"> [В. В. Маяковский. «Под ухом / самым / лестница…» [Хорошо, 15] (1927) (f707cfc0ec3b6d3a1888f7d215fc5359:7:5)]</w:t>
        <w:br/>
      </w:r>
    </w:p>
    <w:p>
      <w:pPr>
        <w:pStyle w:val="ListNumber"/>
      </w:pPr>
      <w:r>
        <w:t xml:space="preserve">Сегодня на лестнице, </w:t>
      </w:r>
      <w:r>
        <w:rPr>
          <w:b/>
          <w:i/>
        </w:rPr>
        <w:t>грязной</w:t>
      </w:r>
      <w:r>
        <w:t xml:space="preserve"> и </w:t>
      </w:r>
      <w:r>
        <w:rPr>
          <w:b/>
          <w:i/>
        </w:rPr>
        <w:t>тусклой</w:t>
      </w:r>
      <w:r>
        <w:t>, копались обывательские слухи-свиньи.</w:t>
      </w:r>
      <w:r>
        <w:t xml:space="preserve"> [В. В. Маяковский. «Под ухом / самым / лестница…» [Хорошо, 15] (1927) (f707cfc0ec3b6d3a1888f7d215fc5359:10:3)]</w:t>
        <w:br/>
      </w:r>
    </w:p>
    <w:p>
      <w:pPr>
        <w:pStyle w:val="ListNumber"/>
      </w:pPr>
      <w:r>
        <w:t xml:space="preserve">Сегодня на лестнице, </w:t>
      </w:r>
      <w:r>
        <w:rPr>
          <w:b/>
          <w:i/>
        </w:rPr>
        <w:t>грязной</w:t>
      </w:r>
      <w:r>
        <w:t xml:space="preserve"> и </w:t>
      </w:r>
      <w:r>
        <w:rPr>
          <w:b/>
          <w:i/>
        </w:rPr>
        <w:t>тусклой</w:t>
      </w:r>
      <w:r>
        <w:t>, копались обывательские слухи-свиньи.</w:t>
      </w:r>
      <w:r>
        <w:t xml:space="preserve"> [В. В. Маяковский. «Под ухом / самым / лестница…» [Хорошо, 15] (1927) (f707cfc0ec3b6d3a1888f7d215fc5359:10:5)]</w:t>
        <w:br/>
      </w:r>
    </w:p>
    <w:p>
      <w:pPr>
        <w:pStyle w:val="ListNumber"/>
      </w:pPr>
      <w:r>
        <w:t xml:space="preserve">Бли-и-и-зко </w:t>
      </w:r>
      <w:r>
        <w:rPr>
          <w:b/>
          <w:i/>
        </w:rPr>
        <w:t>беленькие</w:t>
      </w:r>
      <w:r>
        <w:t>, береги керенки! ―</w:t>
      </w:r>
      <w:r>
        <w:t xml:space="preserve"> [В. В. Маяковский. «Под ухом / самым / лестница…» [Хорошо, 15] (1927) (f707cfc0ec3b6d3a1888f7d215fc5359:17:4)]</w:t>
        <w:br/>
      </w:r>
    </w:p>
    <w:p>
      <w:pPr>
        <w:pStyle w:val="ListNumber"/>
      </w:pPr>
      <w:r>
        <w:t xml:space="preserve">И </w:t>
      </w:r>
      <w:r>
        <w:rPr>
          <w:b/>
          <w:i/>
        </w:rPr>
        <w:t>красные</w:t>
      </w:r>
      <w:r>
        <w:t xml:space="preserve"> скачут на юг эскадроны ― Мамонтова нагонять.</w:t>
      </w:r>
      <w:r>
        <w:t xml:space="preserve"> [В. В. Маяковский. «Под ухом / самым / лестница…» [Хорошо, 15] (1927) (f707cfc0ec3b6d3a1888f7d215fc5359:19:1)]</w:t>
        <w:br/>
      </w:r>
    </w:p>
    <w:p>
      <w:pPr>
        <w:pStyle w:val="ListNumber"/>
      </w:pPr>
      <w:r>
        <w:t xml:space="preserve">Миллионный класс вставал за Ильича против </w:t>
      </w:r>
      <w:r>
        <w:rPr>
          <w:b/>
          <w:i/>
        </w:rPr>
        <w:t>белого</w:t>
      </w:r>
      <w:r>
        <w:t xml:space="preserve"> чудовища клыкастого, и вливалось в Ленина, леча, этой воли лучшее лекарство.</w:t>
      </w:r>
      <w:r>
        <w:t xml:space="preserve"> [В. В. Маяковский. «Под ухом / самым / лестница…» [Хорошо, 15] (1927) (f707cfc0ec3b6d3a1888f7d215fc5359:33:6)]</w:t>
        <w:br/>
      </w:r>
    </w:p>
    <w:p>
      <w:r>
        <w:t>В. В. Маяковский. «Политика — / проста. / Как воды глоток…» [Хорошо, 10] (1927)</w:t>
      </w:r>
    </w:p>
    <w:p>
      <w:pPr>
        <w:pStyle w:val="ListNumber"/>
      </w:pPr>
      <w:r>
        <w:t xml:space="preserve">Из «сюртэ женераль», из «интеллидженс сервис», «дефензивы» и «сигуранцы» выходит разная сволочь и стерва, шьет шинели цвета </w:t>
      </w:r>
      <w:r>
        <w:rPr>
          <w:b/>
          <w:i/>
        </w:rPr>
        <w:t>серого</w:t>
      </w:r>
      <w:r>
        <w:t>, бомбы кладет в ранцы.</w:t>
      </w:r>
      <w:r>
        <w:t xml:space="preserve"> [В. В. Маяковский. «Политика — / проста. / Как воды глоток…» [Хорошо, 10] (1927) (331edbb6a7c6d03e0ea96e7edb893751:4:17)]</w:t>
        <w:br/>
      </w:r>
    </w:p>
    <w:p>
      <w:pPr>
        <w:pStyle w:val="ListNumber"/>
      </w:pPr>
      <w:r>
        <w:t xml:space="preserve">С песней, с виски, сыты по-свински. Килями вскопаны воды </w:t>
      </w:r>
      <w:r>
        <w:rPr>
          <w:b/>
          <w:i/>
        </w:rPr>
        <w:t>холодные</w:t>
      </w:r>
      <w:r>
        <w:t>. Смотрят перископами лодки подводные.</w:t>
      </w:r>
      <w:r>
        <w:t xml:space="preserve"> [В. В. Маяковский. «Политика — / проста. / Как воды глоток…» [Хорошо, 10] (1927) (331edbb6a7c6d03e0ea96e7edb893751:8:3)]</w:t>
        <w:br/>
      </w:r>
    </w:p>
    <w:p>
      <w:pPr>
        <w:pStyle w:val="ListNumber"/>
      </w:pPr>
      <w:r>
        <w:t xml:space="preserve">Ткнешься в </w:t>
      </w:r>
      <w:r>
        <w:rPr>
          <w:b/>
          <w:i/>
        </w:rPr>
        <w:t>Белое</w:t>
      </w:r>
      <w:r>
        <w:t xml:space="preserve">, ткнешься в </w:t>
      </w:r>
      <w:r>
        <w:rPr>
          <w:b/>
          <w:i/>
        </w:rPr>
        <w:t>Черное</w:t>
      </w:r>
      <w:r>
        <w:t>, в Каспийское, в Балтийское, ― куда корабль ни тычется, конец катаниям.</w:t>
      </w:r>
      <w:r>
        <w:t xml:space="preserve"> [В. В. Маяковский. «Политика — / проста. / Как воды глоток…» [Хорошо, 10] (1927) (331edbb6a7c6d03e0ea96e7edb893751:16:2)]</w:t>
        <w:br/>
      </w:r>
    </w:p>
    <w:p>
      <w:pPr>
        <w:pStyle w:val="ListNumber"/>
      </w:pPr>
      <w:r>
        <w:t xml:space="preserve">Ткнешься в </w:t>
      </w:r>
      <w:r>
        <w:rPr>
          <w:b/>
          <w:i/>
        </w:rPr>
        <w:t>Белое</w:t>
      </w:r>
      <w:r>
        <w:t xml:space="preserve">, ткнешься в </w:t>
      </w:r>
      <w:r>
        <w:rPr>
          <w:b/>
          <w:i/>
        </w:rPr>
        <w:t>Черное</w:t>
      </w:r>
      <w:r>
        <w:t>, в Каспийское, в Балтийское, ― куда корабль ни тычется, конец катаниям.</w:t>
      </w:r>
      <w:r>
        <w:t xml:space="preserve"> [В. В. Маяковский. «Политика — / проста. / Как воды глоток…» [Хорошо, 10] (1927) (331edbb6a7c6d03e0ea96e7edb893751:16:5)]</w:t>
        <w:br/>
      </w:r>
    </w:p>
    <w:p>
      <w:pPr>
        <w:pStyle w:val="ListNumber"/>
      </w:pPr>
      <w:r>
        <w:t xml:space="preserve">Со всех концов блокады кольцо и пушки смотрят в лицо.  ― </w:t>
      </w:r>
      <w:r>
        <w:rPr>
          <w:b/>
          <w:i/>
        </w:rPr>
        <w:t>Красным</w:t>
      </w:r>
      <w:r>
        <w:t xml:space="preserve"> не нравится?!  Им голодно?!</w:t>
      </w:r>
      <w:r>
        <w:t xml:space="preserve"> [В. В. Маяковский. «Политика — / проста. / Как воды глоток…» [Хорошо, 10] (1927) (331edbb6a7c6d03e0ea96e7edb893751:19:0)]</w:t>
        <w:br/>
      </w:r>
    </w:p>
    <w:p>
      <w:pPr>
        <w:pStyle w:val="ListNumber"/>
      </w:pPr>
      <w:r>
        <w:t xml:space="preserve">Рабочим на расстрел, поповнам на утехи, с ним идут </w:t>
      </w:r>
      <w:r>
        <w:rPr>
          <w:b/>
          <w:i/>
        </w:rPr>
        <w:t>голубые</w:t>
      </w:r>
      <w:r>
        <w:t xml:space="preserve"> чехи.</w:t>
      </w:r>
      <w:r>
        <w:t xml:space="preserve"> [В. В. Маяковский. «Политика — / проста. / Как воды глоток…» [Хорошо, 10] (1927) (331edbb6a7c6d03e0ea96e7edb893751:29:9)]</w:t>
        <w:br/>
      </w:r>
    </w:p>
    <w:p>
      <w:pPr>
        <w:pStyle w:val="ListNumber"/>
      </w:pPr>
      <w:r>
        <w:t xml:space="preserve">Леди, спросите у мерина </w:t>
      </w:r>
      <w:r>
        <w:rPr>
          <w:b/>
          <w:i/>
        </w:rPr>
        <w:t>сивого</w:t>
      </w:r>
      <w:r>
        <w:t xml:space="preserve"> ― он как Мурманск разизнасиловал.</w:t>
      </w:r>
      <w:r>
        <w:t xml:space="preserve"> [В. В. Маяковский. «Политика — / проста. / Как воды глоток…» [Хорошо, 10] (1927) (331edbb6a7c6d03e0ea96e7edb893751:35:4)]</w:t>
        <w:br/>
      </w:r>
    </w:p>
    <w:p>
      <w:pPr>
        <w:pStyle w:val="ListNumber"/>
      </w:pPr>
      <w:r>
        <w:t xml:space="preserve">Как над </w:t>
      </w:r>
      <w:r>
        <w:rPr>
          <w:b/>
          <w:i/>
        </w:rPr>
        <w:t>серыми</w:t>
      </w:r>
      <w:r>
        <w:t xml:space="preserve"> хатами </w:t>
      </w:r>
      <w:r>
        <w:rPr>
          <w:b/>
          <w:i/>
        </w:rPr>
        <w:t>огненные</w:t>
      </w:r>
      <w:r>
        <w:t xml:space="preserve"> перья и руки холёные туго у горл.</w:t>
      </w:r>
      <w:r>
        <w:t xml:space="preserve"> [В. В. Маяковский. «Политика — / проста. / Как воды глоток…» [Хорошо, 10] (1927) (331edbb6a7c6d03e0ea96e7edb893751:38:2)]</w:t>
        <w:br/>
      </w:r>
    </w:p>
    <w:p>
      <w:pPr>
        <w:pStyle w:val="ListNumber"/>
      </w:pPr>
      <w:r>
        <w:t xml:space="preserve">Как над </w:t>
      </w:r>
      <w:r>
        <w:rPr>
          <w:b/>
          <w:i/>
        </w:rPr>
        <w:t>серыми</w:t>
      </w:r>
      <w:r>
        <w:t xml:space="preserve"> хатами </w:t>
      </w:r>
      <w:r>
        <w:rPr>
          <w:b/>
          <w:i/>
        </w:rPr>
        <w:t>огненные</w:t>
      </w:r>
      <w:r>
        <w:t xml:space="preserve"> перья и руки холёные туго у горл.</w:t>
      </w:r>
      <w:r>
        <w:t xml:space="preserve"> [В. В. Маяковский. «Политика — / проста. / Как воды глоток…» [Хорошо, 10] (1927) (331edbb6a7c6d03e0ea96e7edb893751:38:4)]</w:t>
        <w:br/>
      </w:r>
    </w:p>
    <w:p>
      <w:pPr>
        <w:pStyle w:val="ListNumber"/>
      </w:pPr>
      <w:r>
        <w:t xml:space="preserve">Будьте вы прокляты, прогнившие королевства и демократии, со своими подмоченными «фратэрнитэ» и «эгалитэ»! </w:t>
      </w:r>
      <w:r>
        <w:rPr>
          <w:b/>
          <w:i/>
        </w:rPr>
        <w:t>Свинцовый</w:t>
      </w:r>
      <w:r>
        <w:t xml:space="preserve"> льется на нас кипяток. Одни мы― и спрятаться негде.</w:t>
      </w:r>
      <w:r>
        <w:t xml:space="preserve"> [В. В. Маяковский. «Политика — / проста. / Как воды глоток…» [Хорошо, 10] (1927) (331edbb6a7c6d03e0ea96e7edb893751:42:0)]</w:t>
        <w:br/>
      </w:r>
    </w:p>
    <w:p>
      <w:r>
        <w:t>В. В. Маяковский. «Скрыла / та зима, / худа и строга…» [Хорошо, 14] (1927)</w:t>
      </w:r>
    </w:p>
    <w:p>
      <w:pPr>
        <w:pStyle w:val="ListNumber"/>
      </w:pPr>
      <w:r>
        <w:t xml:space="preserve">Из </w:t>
      </w:r>
      <w:r>
        <w:rPr>
          <w:b/>
          <w:i/>
        </w:rPr>
        <w:t>серой</w:t>
      </w:r>
      <w:r>
        <w:t xml:space="preserve"> полосы деньки, их гнали годы- водники ― не очень сытенькие, не очень голодненькие.</w:t>
      </w:r>
      <w:r>
        <w:t xml:space="preserve"> [В. В. Маяковский. «Скрыла / та зима, / худа и строга…» [Хорошо, 14] (1927) (41ba5b124bac4f8a164620aae21adf3d:5:1)]</w:t>
        <w:br/>
      </w:r>
    </w:p>
    <w:p>
      <w:pPr>
        <w:pStyle w:val="ListNumber"/>
      </w:pPr>
      <w:r>
        <w:t xml:space="preserve">Если я чего написал, если чего сказал ― тому виной глаза-небеса, любимой моей глаза. </w:t>
      </w:r>
      <w:r>
        <w:rPr>
          <w:b/>
          <w:i/>
        </w:rPr>
        <w:t>Круглые</w:t>
      </w:r>
      <w:r>
        <w:t xml:space="preserve"> да </w:t>
      </w:r>
      <w:r>
        <w:rPr>
          <w:b/>
          <w:i/>
        </w:rPr>
        <w:t>карие</w:t>
      </w:r>
      <w:r>
        <w:t>, горячие до гари.</w:t>
      </w:r>
      <w:r>
        <w:t xml:space="preserve"> [В. В. Маяковский. «Скрыла / та зима, / худа и строга…» [Хорошо, 14] (1927) (41ba5b124bac4f8a164620aae21adf3d:7:0)]</w:t>
        <w:br/>
      </w:r>
    </w:p>
    <w:p>
      <w:pPr>
        <w:pStyle w:val="ListNumber"/>
      </w:pPr>
      <w:r>
        <w:t xml:space="preserve">Если я чего написал, если чего сказал ― тому виной глаза-небеса, любимой моей глаза. </w:t>
      </w:r>
      <w:r>
        <w:rPr>
          <w:b/>
          <w:i/>
        </w:rPr>
        <w:t>Круглые</w:t>
      </w:r>
      <w:r>
        <w:t xml:space="preserve"> да </w:t>
      </w:r>
      <w:r>
        <w:rPr>
          <w:b/>
          <w:i/>
        </w:rPr>
        <w:t>карие</w:t>
      </w:r>
      <w:r>
        <w:t>, горячие до гари.</w:t>
      </w:r>
      <w:r>
        <w:t xml:space="preserve"> [В. В. Маяковский. «Скрыла / та зима, / худа и строга…» [Хорошо, 14] (1927) (41ba5b124bac4f8a164620aae21adf3d:7:2)]</w:t>
        <w:br/>
      </w:r>
    </w:p>
    <w:p>
      <w:pPr>
        <w:pStyle w:val="ListNumber"/>
      </w:pPr>
      <w:r>
        <w:t xml:space="preserve">Телефон взбесился шалый, в ухо грохнул обухом: </w:t>
      </w:r>
      <w:r>
        <w:rPr>
          <w:b/>
          <w:i/>
        </w:rPr>
        <w:t>карие</w:t>
      </w:r>
      <w:r>
        <w:t xml:space="preserve"> глазища сжала голода опухоль.</w:t>
      </w:r>
      <w:r>
        <w:t xml:space="preserve"> [В. В. Маяковский. «Скрыла / та зима, / худа и строга…» [Хорошо, 14] (1927) (41ba5b124bac4f8a164620aae21adf3d:8:7)]</w:t>
        <w:br/>
      </w:r>
    </w:p>
    <w:p>
      <w:pPr>
        <w:pStyle w:val="ListNumber"/>
      </w:pPr>
      <w:r>
        <w:t xml:space="preserve">Не домой, не на суп, а к любимой в гости, две морковинки несу за </w:t>
      </w:r>
      <w:r>
        <w:rPr>
          <w:b/>
          <w:i/>
        </w:rPr>
        <w:t>зеленый</w:t>
      </w:r>
      <w:r>
        <w:t xml:space="preserve"> хвостик.</w:t>
      </w:r>
      <w:r>
        <w:t xml:space="preserve"> [В. В. Маяковский. «Скрыла / та зима, / худа и строга…» [Хорошо, 14] (1927) (41ba5b124bac4f8a164620aae21adf3d:10:14)]</w:t>
        <w:br/>
      </w:r>
    </w:p>
    <w:p>
      <w:pPr>
        <w:pStyle w:val="ListNumber"/>
      </w:pPr>
      <w:r>
        <w:t xml:space="preserve">Окно,― с него идут снега, мягка снегов тиха нога. </w:t>
      </w:r>
      <w:r>
        <w:rPr>
          <w:b/>
          <w:i/>
        </w:rPr>
        <w:t>Бела</w:t>
      </w:r>
      <w:r>
        <w:t>, гола столиц скала. Прилип к скале лесов скелет.</w:t>
      </w:r>
      <w:r>
        <w:t xml:space="preserve"> [В. В. Маяковский. «Скрыла / та зима, / худа и строга…» [Хорошо, 14] (1927) (41ba5b124bac4f8a164620aae21adf3d:31:0)]</w:t>
        <w:br/>
      </w:r>
    </w:p>
    <w:p>
      <w:pPr>
        <w:pStyle w:val="ListNumber"/>
      </w:pPr>
      <w:r>
        <w:t xml:space="preserve">В лицо вам, толще свиных причуд, </w:t>
      </w:r>
      <w:r>
        <w:rPr>
          <w:b/>
          <w:i/>
        </w:rPr>
        <w:t>круглей</w:t>
      </w:r>
      <w:r>
        <w:t xml:space="preserve"> ресторанных блюд, из нищей нашей земли кричу: Я землю эту люблю.</w:t>
      </w:r>
      <w:r>
        <w:t xml:space="preserve"> [В. В. Маяковский. «Скрыла / та зима, / худа и строга…» [Хорошо, 14] (1927) (41ba5b124bac4f8a164620aae21adf3d:38:6)]</w:t>
        <w:br/>
      </w:r>
    </w:p>
    <w:p>
      <w:r>
        <w:t>В. В. Маяковский. «Хвалить / не заставят / ни долг, / ни стих…» [Хорошо, 17] (1927)</w:t>
      </w:r>
    </w:p>
    <w:p>
      <w:pPr>
        <w:pStyle w:val="ListNumber"/>
      </w:pPr>
      <w:r>
        <w:t xml:space="preserve">И планы, что раньше на станциях лбов задерживал нищенства тормоз, сегодня встают из дня </w:t>
      </w:r>
      <w:r>
        <w:rPr>
          <w:b/>
          <w:i/>
        </w:rPr>
        <w:t>голубого</w:t>
      </w:r>
      <w:r>
        <w:t>, железом и камнем формясь.</w:t>
      </w:r>
      <w:r>
        <w:t xml:space="preserve"> [В. В. Маяковский. «Хвалить / не заставят / ни долг, / ни стих…» [Хорошо, 17] (1927) (869e4342c91c330a93fb7b6305fc2d3b:9:14)]</w:t>
        <w:br/>
      </w:r>
    </w:p>
    <w:p>
      <w:r>
        <w:t>В. В. Маяковский. «Ходят / спекулянты / вокруг Главтопа…» [Хорошо, 12] (1927)</w:t>
      </w:r>
    </w:p>
    <w:p>
      <w:pPr>
        <w:pStyle w:val="ListNumber"/>
      </w:pPr>
      <w:r>
        <w:t xml:space="preserve">Будет обед, будет ужин, ― </w:t>
      </w:r>
      <w:r>
        <w:rPr>
          <w:b/>
          <w:i/>
        </w:rPr>
        <w:t>белых</w:t>
      </w:r>
      <w:r>
        <w:t xml:space="preserve"> бы вон отбить от ворот.</w:t>
      </w:r>
      <w:r>
        <w:t xml:space="preserve"> [В. В. Маяковский. «Ходят / спекулянты / вокруг Главтопа…» [Хорошо, 12] (1927) (d52d32784ffa88ffef6ffc772eeeff0e:9:4)]</w:t>
        <w:br/>
      </w:r>
    </w:p>
    <w:p>
      <w:r>
        <w:t>В. В. Маяковский. «Царям / дворец / построил Растрелли…» [Хорошо, 3] (1927)</w:t>
      </w:r>
    </w:p>
    <w:p>
      <w:pPr>
        <w:pStyle w:val="ListNumber"/>
      </w:pPr>
      <w:r>
        <w:t xml:space="preserve">Глаза у него бонапартьи и цвета </w:t>
      </w:r>
      <w:r>
        <w:rPr>
          <w:b/>
          <w:i/>
        </w:rPr>
        <w:t>защитного</w:t>
      </w:r>
      <w:r>
        <w:t xml:space="preserve"> френч.</w:t>
      </w:r>
      <w:r>
        <w:t xml:space="preserve"> [В. В. Маяковский. «Царям / дворец / построил Растрелли…» [Хорошо, 3] (1927) (e310fa335a2f66cf26ff06a42a5ea0c4:6:6)]</w:t>
        <w:br/>
      </w:r>
    </w:p>
    <w:p>
      <w:pPr>
        <w:pStyle w:val="ListNumber"/>
      </w:pPr>
      <w:r>
        <w:t xml:space="preserve">На воду?  И </w:t>
      </w:r>
      <w:r>
        <w:rPr>
          <w:b/>
          <w:i/>
        </w:rPr>
        <w:t>черную</w:t>
      </w:r>
      <w:r>
        <w:t xml:space="preserve"> корку? При чем тут Совет?</w:t>
      </w:r>
      <w:r>
        <w:t xml:space="preserve"> [В. В. Маяковский. «Царям / дворец / построил Растрелли…» [Хорошо, 3] (1927) (e310fa335a2f66cf26ff06a42a5ea0c4:39:1)]</w:t>
        <w:br/>
      </w:r>
    </w:p>
    <w:p>
      <w:r>
        <w:t>В. В. Маяковский. «Это что ж за такая за нефть?..» [Баку, 2] (1927)</w:t>
      </w:r>
    </w:p>
    <w:p>
      <w:pPr>
        <w:pStyle w:val="ListNumber"/>
      </w:pPr>
      <w:r>
        <w:t xml:space="preserve">Через волну в океанском танце на броненосце несетесь вы ― </w:t>
      </w:r>
      <w:r>
        <w:rPr>
          <w:b/>
          <w:i/>
        </w:rPr>
        <w:t>прямо</w:t>
      </w:r>
      <w:r>
        <w:t xml:space="preserve"> и мимо угольных станций.</w:t>
      </w:r>
      <w:r>
        <w:t xml:space="preserve"> [В. В. Маяковский. «Это что ж за такая за нефть?..» [Баку, 2] (1927) (2b27d7f7675e7a1803b3a27e05441271:5:9)]</w:t>
        <w:br/>
      </w:r>
    </w:p>
    <w:p>
      <w:pPr>
        <w:pStyle w:val="ListNumber"/>
      </w:pPr>
      <w:r>
        <w:t xml:space="preserve">С чистого неба </w:t>
      </w:r>
      <w:r>
        <w:rPr>
          <w:b/>
          <w:i/>
        </w:rPr>
        <w:t>черным</w:t>
      </w:r>
      <w:r>
        <w:t xml:space="preserve"> коршуном наземь бомбу смертельную брось.</w:t>
      </w:r>
      <w:r>
        <w:t xml:space="preserve"> [В. В. Маяковский. «Это что ж за такая за нефть?..» [Баку, 2] (1927) (2b27d7f7675e7a1803b3a27e05441271:13:3)]</w:t>
        <w:br/>
      </w:r>
    </w:p>
    <w:p>
      <w:r>
        <w:t>В. В. Маяковский. «Я / земной шар / чуть не весь / обошел…» [Хорошо, 19] (1927)</w:t>
      </w:r>
    </w:p>
    <w:p>
      <w:pPr>
        <w:pStyle w:val="ListNumber"/>
      </w:pPr>
      <w:r>
        <w:t xml:space="preserve">Пыль взбили шиной губатой ― в моем автомобиле мои депутаты. В </w:t>
      </w:r>
      <w:r>
        <w:rPr>
          <w:b/>
          <w:i/>
        </w:rPr>
        <w:t>красное</w:t>
      </w:r>
      <w:r>
        <w:t xml:space="preserve"> здание на заседание.</w:t>
      </w:r>
      <w:r>
        <w:t xml:space="preserve"> [В. В. Маяковский. «Я / земной шар / чуть не весь / обошел…» [Хорошо, 19] (1927) (fc38658b5ece5887107b046bb0f4d42e:18:1)]</w:t>
        <w:br/>
      </w:r>
    </w:p>
    <w:p>
      <w:pPr>
        <w:pStyle w:val="ListNumber"/>
      </w:pPr>
      <w:r>
        <w:t xml:space="preserve">Сидите, не совейте В моем Моссовете. </w:t>
      </w:r>
      <w:r>
        <w:rPr>
          <w:b/>
          <w:i/>
        </w:rPr>
        <w:t>Розовые</w:t>
      </w:r>
      <w:r>
        <w:t xml:space="preserve"> лица.</w:t>
      </w:r>
      <w:r>
        <w:t xml:space="preserve"> [В. В. Маяковский. «Я / земной шар / чуть не весь / обошел…» [Хорошо, 19] (1927) (fc38658b5ece5887107b046bb0f4d42e:20:0)]</w:t>
        <w:br/>
      </w:r>
    </w:p>
    <w:p>
      <w:pPr>
        <w:pStyle w:val="ListNumber"/>
      </w:pPr>
      <w:r>
        <w:t xml:space="preserve">Револьвер </w:t>
      </w:r>
      <w:r>
        <w:rPr>
          <w:b/>
          <w:i/>
        </w:rPr>
        <w:t>желт</w:t>
      </w:r>
      <w:r>
        <w:t>. Моя милиция меня бережет.</w:t>
      </w:r>
      <w:r>
        <w:t xml:space="preserve"> [В. В. Маяковский. «Я / земной шар / чуть не весь / обошел…» [Хорошо, 19] (1927) (fc38658b5ece5887107b046bb0f4d42e:21:1)]</w:t>
        <w:br/>
      </w:r>
    </w:p>
    <w:p>
      <w:pPr>
        <w:pStyle w:val="ListNumber"/>
      </w:pPr>
      <w:r>
        <w:t xml:space="preserve">Надо мною небо. </w:t>
      </w:r>
      <w:r>
        <w:rPr>
          <w:b/>
          <w:i/>
        </w:rPr>
        <w:t>Синий</w:t>
      </w:r>
      <w:r>
        <w:t xml:space="preserve"> шелк! Никогда не было так хорошо!</w:t>
      </w:r>
      <w:r>
        <w:t xml:space="preserve"> [В. В. Маяковский. «Я / земной шар / чуть не весь / обошел…» [Хорошо, 19] (1927) (fc38658b5ece5887107b046bb0f4d42e:27:0)]</w:t>
        <w:br/>
      </w:r>
    </w:p>
    <w:p>
      <w:r>
        <w:t>В. В. Маяковский. Автобусом по Москве  («Десять прошло. / Понимаете? / Десять!..») (1927)</w:t>
      </w:r>
    </w:p>
    <w:p>
      <w:pPr>
        <w:pStyle w:val="ListNumber"/>
      </w:pPr>
      <w:r>
        <w:t xml:space="preserve">Влю- блен весь- ма ― вмес- то пись- ма к милке </w:t>
      </w:r>
      <w:r>
        <w:rPr>
          <w:b/>
          <w:i/>
        </w:rPr>
        <w:t>прямо</w:t>
      </w:r>
      <w:r>
        <w:t xml:space="preserve"> шли телеграммы.</w:t>
      </w:r>
      <w:r>
        <w:t xml:space="preserve"> [В. В. Маяковский. Автобусом по Москве  («Десять прошло. / Понимаете? / Десять!..») (1927) (0e8c65f8c20e3e42c7f2869c3637c322:23:10)]</w:t>
        <w:br/>
      </w:r>
    </w:p>
    <w:p>
      <w:r>
        <w:t>В. В. Маяковский. Английский лидер  («Тактика буржуя / проста и верна…») (1927)</w:t>
      </w:r>
    </w:p>
    <w:p>
      <w:pPr>
        <w:pStyle w:val="ListNumber"/>
      </w:pPr>
      <w:r>
        <w:t xml:space="preserve">Матросы поймут слова мои, но вокруг их союза обвился концом </w:t>
      </w:r>
      <w:r>
        <w:rPr>
          <w:b/>
          <w:i/>
        </w:rPr>
        <w:t>золотым</w:t>
      </w:r>
      <w:r>
        <w:t xml:space="preserve"> говорящей змеи мистер Гевлок Вильсон.</w:t>
      </w:r>
      <w:r>
        <w:t xml:space="preserve"> [В. В. Маяковский. Английский лидер  («Тактика буржуя / проста и верна…») (1927) (b5df61ba6c2ab4d3f4411cacf0e290b7:20:10)]</w:t>
        <w:br/>
      </w:r>
    </w:p>
    <w:p>
      <w:r>
        <w:t>В. В. Маяковский. Венера Милосская / и Вячеслав Полонский  («Сегодня я, / поэт, / боец за будущее…») (1927)</w:t>
      </w:r>
    </w:p>
    <w:p>
      <w:pPr>
        <w:pStyle w:val="ListNumber"/>
      </w:pPr>
      <w:r>
        <w:t xml:space="preserve">В одной руке ― венок огромный из огромных незабудищей, в другой― из </w:t>
      </w:r>
      <w:r>
        <w:rPr>
          <w:b/>
          <w:i/>
        </w:rPr>
        <w:t>чайных</w:t>
      </w:r>
      <w:r>
        <w:t xml:space="preserve">― </w:t>
      </w:r>
      <w:r>
        <w:rPr>
          <w:b/>
          <w:i/>
        </w:rPr>
        <w:t>розовый</w:t>
      </w:r>
      <w:r>
        <w:t xml:space="preserve"> букет.</w:t>
      </w:r>
      <w:r>
        <w:t xml:space="preserve"> [В. В. Маяковский. Венера Милосская / и Вячеслав Полонский  («Сегодня я, / поэт, / боец за будущее…») (1927) (8cfd5153385e56b281c1fcfc597b805a:2:11)]</w:t>
        <w:br/>
      </w:r>
    </w:p>
    <w:p>
      <w:pPr>
        <w:pStyle w:val="ListNumber"/>
      </w:pPr>
      <w:r>
        <w:t xml:space="preserve">В одной руке ― венок огромный из огромных незабудищей, в другой― из </w:t>
      </w:r>
      <w:r>
        <w:rPr>
          <w:b/>
          <w:i/>
        </w:rPr>
        <w:t>чайных</w:t>
      </w:r>
      <w:r>
        <w:t xml:space="preserve">― </w:t>
      </w:r>
      <w:r>
        <w:rPr>
          <w:b/>
          <w:i/>
        </w:rPr>
        <w:t>розовый</w:t>
      </w:r>
      <w:r>
        <w:t xml:space="preserve"> букет.</w:t>
      </w:r>
      <w:r>
        <w:t xml:space="preserve"> [В. В. Маяковский. Венера Милосская / и Вячеслав Полонский  («Сегодня я, / поэт, / боец за будущее…») (1927) (8cfd5153385e56b281c1fcfc597b805a:2:12)]</w:t>
        <w:br/>
      </w:r>
    </w:p>
    <w:p>
      <w:pPr>
        <w:pStyle w:val="ListNumber"/>
      </w:pPr>
      <w:r>
        <w:t xml:space="preserve">Он просит передать, что нет ему житья. Союз наш грубоват для </w:t>
      </w:r>
      <w:r>
        <w:rPr>
          <w:b/>
          <w:i/>
        </w:rPr>
        <w:t>тонкого</w:t>
      </w:r>
      <w:r>
        <w:t xml:space="preserve"> мужчины. Он много терпит там от мужичья, от лефов и мастеровщины.</w:t>
      </w:r>
      <w:r>
        <w:t xml:space="preserve"> [В. В. Маяковский. Венера Милосская / и Вячеслав Полонский  («Сегодня я, / поэт, / боец за будущее…») (1927) (8cfd5153385e56b281c1fcfc597b805a:16:4)]</w:t>
        <w:br/>
      </w:r>
    </w:p>
    <w:p>
      <w:pPr>
        <w:pStyle w:val="ListNumber"/>
      </w:pPr>
      <w:r>
        <w:t xml:space="preserve">Напротив окон </w:t>
      </w:r>
      <w:r>
        <w:rPr>
          <w:b/>
          <w:i/>
        </w:rPr>
        <w:t>гладкий</w:t>
      </w:r>
      <w:r>
        <w:t xml:space="preserve"> дом горит стекольным льдом.</w:t>
      </w:r>
      <w:r>
        <w:t xml:space="preserve"> [В. В. Маяковский. Венера Милосская / и Вячеслав Полонский  («Сегодня я, / поэт, / боец за будущее…») (1927) (8cfd5153385e56b281c1fcfc597b805a:34:2)]</w:t>
        <w:br/>
      </w:r>
    </w:p>
    <w:p>
      <w:pPr>
        <w:pStyle w:val="ListNumber"/>
      </w:pPr>
      <w:r>
        <w:t xml:space="preserve">И сияют алюминием колеса, </w:t>
      </w:r>
      <w:r>
        <w:rPr>
          <w:b/>
          <w:i/>
        </w:rPr>
        <w:t>круглые</w:t>
      </w:r>
      <w:r>
        <w:t>, как дураки.</w:t>
      </w:r>
      <w:r>
        <w:t xml:space="preserve"> [В. В. Маяковский. Венера Милосская / и Вячеслав Полонский  («Сегодня я, / поэт, / боец за будущее…») (1927) (8cfd5153385e56b281c1fcfc597b805a:46:4)]</w:t>
        <w:br/>
      </w:r>
    </w:p>
    <w:p>
      <w:r>
        <w:t>В. В. Маяковский. Весна  («В газетах / пишут / какие-то дяди…») (1927)</w:t>
      </w:r>
    </w:p>
    <w:p>
      <w:pPr>
        <w:pStyle w:val="ListNumber"/>
      </w:pPr>
      <w:r>
        <w:t xml:space="preserve">Но две девицы, и тощи и </w:t>
      </w:r>
      <w:r>
        <w:rPr>
          <w:b/>
          <w:i/>
        </w:rPr>
        <w:t>рябы</w:t>
      </w:r>
      <w:r>
        <w:t>, заставили идти искать грибы.</w:t>
      </w:r>
      <w:r>
        <w:t xml:space="preserve"> [В. В. Маяковский. Весна  («В газетах / пишут / какие-то дяди…») (1927) (6adcea0d1ed3803f14393c2d106dd2d9:10:6)]</w:t>
        <w:br/>
      </w:r>
    </w:p>
    <w:p>
      <w:r>
        <w:t>В. В. Маяковский. Гевлок Вильсон  («Товарищ, / вдаль / за моря запусти…») (1927)</w:t>
      </w:r>
    </w:p>
    <w:p>
      <w:pPr>
        <w:pStyle w:val="ListNumber"/>
      </w:pPr>
      <w:r>
        <w:t xml:space="preserve">Текут миллиарды в карманы купцовы. Купцовы морды от счастья </w:t>
      </w:r>
      <w:r>
        <w:rPr>
          <w:b/>
          <w:i/>
        </w:rPr>
        <w:t>пунцовы</w:t>
      </w:r>
      <w:r>
        <w:t>. Когда же матрос, обляпан в заплаты, пришел за парой грошей ― ему урезали хвост от зарплаты и выставили взашей.</w:t>
      </w:r>
      <w:r>
        <w:t xml:space="preserve"> [В. В. Маяковский. Гевлок Вильсон  («Товарищ, / вдаль / за моря запусти…») (1927) (d2ea84ee592e98795cd53b2f3849a335:16:4)]</w:t>
        <w:br/>
      </w:r>
    </w:p>
    <w:p>
      <w:r>
        <w:t>В. В. Маяковский. Гимназист или строитель  («Были / у папочки…») (1927)</w:t>
      </w:r>
    </w:p>
    <w:p>
      <w:pPr>
        <w:pStyle w:val="ListNumber"/>
      </w:pPr>
      <w:r>
        <w:t>Комса на фабрике «</w:t>
      </w:r>
      <w:r>
        <w:rPr>
          <w:b/>
          <w:i/>
        </w:rPr>
        <w:t>Красная</w:t>
      </w:r>
      <w:r>
        <w:t xml:space="preserve"> нить» решила по-новому нитки вить.</w:t>
      </w:r>
      <w:r>
        <w:t xml:space="preserve"> [В. В. Маяковский. Гимназист или строитель  («Были / у папочки…») (1927) (333eba266ac7a53d39a9af42a775482a:25:3)]</w:t>
        <w:br/>
      </w:r>
    </w:p>
    <w:p>
      <w:pPr>
        <w:pStyle w:val="ListNumber"/>
      </w:pPr>
      <w:r>
        <w:t xml:space="preserve">С трудом полководя чисел оравою, считают и чертят рукою </w:t>
      </w:r>
      <w:r>
        <w:rPr>
          <w:b/>
          <w:i/>
        </w:rPr>
        <w:t>корявой</w:t>
      </w:r>
      <w:r>
        <w:t>.</w:t>
      </w:r>
      <w:r>
        <w:t xml:space="preserve"> [В. В. Маяковский. Гимназист или строитель  («Были / у папочки…») (1927) (333eba266ac7a53d39a9af42a775482a:29:9)]</w:t>
        <w:br/>
      </w:r>
    </w:p>
    <w:p>
      <w:r>
        <w:t>В. В. Маяковский. Глупая история  («В любом учрежденье, / куда ни препожалуйте…») (1927)</w:t>
      </w:r>
    </w:p>
    <w:p>
      <w:pPr>
        <w:pStyle w:val="ListNumber"/>
      </w:pPr>
      <w:r>
        <w:t xml:space="preserve">Бедняга сгорел, как горит на свече порхающий мотылек. Я в жизни </w:t>
      </w:r>
      <w:r>
        <w:rPr>
          <w:b/>
          <w:i/>
        </w:rPr>
        <w:t>суровую</w:t>
      </w:r>
      <w:r>
        <w:t xml:space="preserve"> школу прошел. Я― разным условностям враг.</w:t>
      </w:r>
      <w:r>
        <w:t xml:space="preserve"> [В. В. Маяковский. Глупая история  («В любом учрежденье, / куда ни препожалуйте…») (1927) (ee347d7165d97c74a140a299e7cf6e81:29:3)]</w:t>
        <w:br/>
      </w:r>
    </w:p>
    <w:p>
      <w:r>
        <w:t>В. В. Маяковский. Голос Красной площади  («В радио / белой Европы…») (1927)</w:t>
      </w:r>
    </w:p>
    <w:p>
      <w:pPr>
        <w:pStyle w:val="ListNumber"/>
      </w:pPr>
      <w:r>
        <w:t xml:space="preserve">ГОЛОС </w:t>
      </w:r>
      <w:r>
        <w:rPr>
          <w:b/>
          <w:i/>
        </w:rPr>
        <w:t>КРАСНОЙ</w:t>
      </w:r>
      <w:r>
        <w:t xml:space="preserve"> ПЛОЩАДИ</w:t>
      </w:r>
      <w:r>
        <w:t xml:space="preserve"> [В. В. Маяковский. Голос Красной площади  («В радио / белой Европы…») (1927) (e0387e69233638777f9be3fe0502e434:0:1)]</w:t>
        <w:br/>
      </w:r>
    </w:p>
    <w:p>
      <w:pPr>
        <w:pStyle w:val="ListNumber"/>
      </w:pPr>
      <w:r>
        <w:t xml:space="preserve">В радио </w:t>
      </w:r>
      <w:r>
        <w:rPr>
          <w:b/>
          <w:i/>
        </w:rPr>
        <w:t>белой</w:t>
      </w:r>
      <w:r>
        <w:t xml:space="preserve"> Европы лезьте, топот и ропот: это грозит Москва мстить за товарища вам.</w:t>
      </w:r>
      <w:r>
        <w:t xml:space="preserve"> [В. В. Маяковский. Голос Красной площади  («В радио / белой Европы…») (1927) (e0387e69233638777f9be3fe0502e434:1:2)]</w:t>
        <w:br/>
      </w:r>
    </w:p>
    <w:p>
      <w:r>
        <w:t>В. В. Маяковский. Господин «народный артист»  («Вынув бумажник из-под хвостика фрака…») (1927)</w:t>
      </w:r>
    </w:p>
    <w:p>
      <w:pPr>
        <w:pStyle w:val="ListNumber"/>
      </w:pPr>
      <w:r>
        <w:t xml:space="preserve">С барина, с </w:t>
      </w:r>
      <w:r>
        <w:rPr>
          <w:b/>
          <w:i/>
        </w:rPr>
        <w:t>белого</w:t>
      </w:r>
      <w:r>
        <w:t xml:space="preserve"> сорвите, наркомпросцы, народного артиста </w:t>
      </w:r>
      <w:r>
        <w:rPr>
          <w:b/>
          <w:i/>
        </w:rPr>
        <w:t>красный</w:t>
      </w:r>
      <w:r>
        <w:t xml:space="preserve"> венок! </w:t>
        <w:br/>
        <w:br/>
        <w:t xml:space="preserve"> [1927]</w:t>
      </w:r>
      <w:r>
        <w:t xml:space="preserve"> [В. В. Маяковский. Господин «народный артист»  («Вынув бумажник из-под хвостика фрака…») (1927) (b564f22dc6cdf83af7649d854d773f2d:21:3)]</w:t>
        <w:br/>
      </w:r>
    </w:p>
    <w:p>
      <w:pPr>
        <w:pStyle w:val="ListNumber"/>
      </w:pPr>
      <w:r>
        <w:t xml:space="preserve">С барина, с </w:t>
      </w:r>
      <w:r>
        <w:rPr>
          <w:b/>
          <w:i/>
        </w:rPr>
        <w:t>белого</w:t>
      </w:r>
      <w:r>
        <w:t xml:space="preserve"> сорвите, наркомпросцы, народного артиста </w:t>
      </w:r>
      <w:r>
        <w:rPr>
          <w:b/>
          <w:i/>
        </w:rPr>
        <w:t>красный</w:t>
      </w:r>
      <w:r>
        <w:t xml:space="preserve"> венок! </w:t>
        <w:br/>
        <w:br/>
        <w:t xml:space="preserve"> [1927]</w:t>
      </w:r>
      <w:r>
        <w:t xml:space="preserve"> [В. В. Маяковский. Господин «народный артист»  («Вынув бумажник из-под хвостика фрака…») (1927) (b564f22dc6cdf83af7649d854d773f2d:21:8)]</w:t>
        <w:br/>
      </w:r>
    </w:p>
    <w:p>
      <w:r>
        <w:t>В. В. Маяковский. Да или нет?  («Сегодня / пулей / наемной руки…») (1927)</w:t>
      </w:r>
    </w:p>
    <w:p>
      <w:pPr>
        <w:pStyle w:val="ListNumber"/>
      </w:pPr>
      <w:r>
        <w:t xml:space="preserve">Нам трудно и тяжко, не надо прикрас, но им не сломить </w:t>
      </w:r>
      <w:r>
        <w:rPr>
          <w:b/>
          <w:i/>
        </w:rPr>
        <w:t>стальных</w:t>
      </w:r>
      <w:r>
        <w:t>.</w:t>
      </w:r>
      <w:r>
        <w:t xml:space="preserve"> [В. В. Маяковский. Да или нет?  («Сегодня / пулей / наемной руки…») (1927) (858e4db2ddf730a09d42300596dd2397:9:11)]</w:t>
        <w:br/>
      </w:r>
    </w:p>
    <w:p>
      <w:r>
        <w:t>В. В. Маяковский. Конь-огонь  («Сын / отцу твердил раз триста…») (1927)</w:t>
      </w:r>
    </w:p>
    <w:p>
      <w:pPr>
        <w:pStyle w:val="ListNumber"/>
      </w:pPr>
      <w:r>
        <w:t xml:space="preserve">Рабочий спрашивать их стал: ― Вам толстый или </w:t>
      </w:r>
      <w:r>
        <w:rPr>
          <w:b/>
          <w:i/>
        </w:rPr>
        <w:t>тонкий</w:t>
      </w:r>
      <w:r>
        <w:t>? ―</w:t>
      </w:r>
      <w:r>
        <w:t xml:space="preserve"> [В. В. Маяковский. Конь-огонь  («Сын / отцу твердил раз триста…») (1927) (251811a5491fb8003e0f944eb3b4e1d0:12:7)]</w:t>
        <w:br/>
      </w:r>
    </w:p>
    <w:p>
      <w:pPr>
        <w:pStyle w:val="ListNumber"/>
      </w:pPr>
      <w:r>
        <w:t xml:space="preserve">Быстро, </w:t>
      </w:r>
      <w:r>
        <w:rPr>
          <w:b/>
          <w:i/>
        </w:rPr>
        <w:t>ровно</w:t>
      </w:r>
      <w:r>
        <w:t xml:space="preserve">, а не </w:t>
      </w:r>
      <w:r>
        <w:rPr>
          <w:b/>
          <w:i/>
        </w:rPr>
        <w:t>криво</w:t>
      </w:r>
      <w:r>
        <w:t>, сделал им колесиков.</w:t>
      </w:r>
      <w:r>
        <w:t xml:space="preserve"> [В. В. Маяковский. Конь-огонь  («Сын / отцу твердил раз триста…») (1927) (251811a5491fb8003e0f944eb3b4e1d0:19:1)]</w:t>
        <w:br/>
      </w:r>
    </w:p>
    <w:p>
      <w:pPr>
        <w:pStyle w:val="ListNumber"/>
      </w:pPr>
      <w:r>
        <w:t xml:space="preserve">Быстро, </w:t>
      </w:r>
      <w:r>
        <w:rPr>
          <w:b/>
          <w:i/>
        </w:rPr>
        <w:t>ровно</w:t>
      </w:r>
      <w:r>
        <w:t xml:space="preserve">, а не </w:t>
      </w:r>
      <w:r>
        <w:rPr>
          <w:b/>
          <w:i/>
        </w:rPr>
        <w:t>криво</w:t>
      </w:r>
      <w:r>
        <w:t>, сделал им колесиков.</w:t>
      </w:r>
      <w:r>
        <w:t xml:space="preserve"> [В. В. Маяковский. Конь-огонь  («Сын / отцу твердил раз триста…») (1927) (251811a5491fb8003e0f944eb3b4e1d0:19:4)]</w:t>
        <w:br/>
      </w:r>
    </w:p>
    <w:p>
      <w:pPr>
        <w:pStyle w:val="ListNumber"/>
      </w:pPr>
      <w:r>
        <w:t xml:space="preserve">И в один сказали голос: ― Мало взять картон и волос. Выйдет лошадь бедная, скучная и </w:t>
      </w:r>
      <w:r>
        <w:rPr>
          <w:b/>
          <w:i/>
        </w:rPr>
        <w:t>бледная</w:t>
      </w:r>
      <w:r>
        <w:t>. Взять художника и краски, чтоб раскрасил шерсть и глазки. ―</w:t>
      </w:r>
      <w:r>
        <w:t xml:space="preserve"> [В. В. Маяковский. Конь-огонь  («Сын / отцу твердил раз триста…») (1927) (251811a5491fb8003e0f944eb3b4e1d0:32:5)]</w:t>
        <w:br/>
      </w:r>
    </w:p>
    <w:p>
      <w:pPr>
        <w:pStyle w:val="ListNumber"/>
      </w:pPr>
      <w:r>
        <w:t xml:space="preserve">Режут лист картонки </w:t>
      </w:r>
      <w:r>
        <w:rPr>
          <w:b/>
          <w:i/>
        </w:rPr>
        <w:t>белой</w:t>
      </w:r>
      <w:r>
        <w:t>, клеем лист насквозь пропитан.</w:t>
      </w:r>
      <w:r>
        <w:t xml:space="preserve"> [В. В. Маяковский. Конь-огонь  («Сын / отцу твердил раз триста…») (1927) (251811a5491fb8003e0f944eb3b4e1d0:41:3)]</w:t>
        <w:br/>
      </w:r>
    </w:p>
    <w:p>
      <w:pPr>
        <w:pStyle w:val="ListNumber"/>
      </w:pPr>
      <w:r>
        <w:t xml:space="preserve">Хоть вперед, хоть назад, хочешь ― в рысь, хочешь ― в скок. </w:t>
      </w:r>
      <w:r>
        <w:rPr>
          <w:b/>
          <w:i/>
        </w:rPr>
        <w:t>Голубые</w:t>
      </w:r>
      <w:r>
        <w:t xml:space="preserve"> глаза, в </w:t>
      </w:r>
      <w:r>
        <w:rPr>
          <w:b/>
          <w:i/>
        </w:rPr>
        <w:t>желтых</w:t>
      </w:r>
      <w:r>
        <w:t xml:space="preserve"> яблоках бок. Взнуздан и оседлан он, крепко сбруей оплетен.</w:t>
      </w:r>
      <w:r>
        <w:t xml:space="preserve"> [В. В. Маяковский. Конь-огонь  («Сын / отцу твердил раз триста…») (1927) (251811a5491fb8003e0f944eb3b4e1d0:47:0)]</w:t>
        <w:br/>
      </w:r>
    </w:p>
    <w:p>
      <w:pPr>
        <w:pStyle w:val="ListNumber"/>
      </w:pPr>
      <w:r>
        <w:t xml:space="preserve">Хоть вперед, хоть назад, хочешь ― в рысь, хочешь ― в скок. </w:t>
      </w:r>
      <w:r>
        <w:rPr>
          <w:b/>
          <w:i/>
        </w:rPr>
        <w:t>Голубые</w:t>
      </w:r>
      <w:r>
        <w:t xml:space="preserve"> глаза, в </w:t>
      </w:r>
      <w:r>
        <w:rPr>
          <w:b/>
          <w:i/>
        </w:rPr>
        <w:t>желтых</w:t>
      </w:r>
      <w:r>
        <w:t xml:space="preserve"> яблоках бок. Взнуздан и оседлан он, крепко сбруей оплетен.</w:t>
      </w:r>
      <w:r>
        <w:t xml:space="preserve"> [В. В. Маяковский. Конь-огонь  («Сын / отцу твердил раз триста…») (1927) (251811a5491fb8003e0f944eb3b4e1d0:47:3)]</w:t>
        <w:br/>
      </w:r>
    </w:p>
    <w:p>
      <w:r>
        <w:t>В. В. Маяковский. Крым  («Хожу, / гляжу в окно ли я …») (1927)</w:t>
      </w:r>
    </w:p>
    <w:p>
      <w:pPr>
        <w:pStyle w:val="ListNumber"/>
      </w:pPr>
      <w:r>
        <w:t xml:space="preserve">Хожу, гляжу в окно ли я ― цветы да небо </w:t>
      </w:r>
      <w:r>
        <w:rPr>
          <w:b/>
          <w:i/>
        </w:rPr>
        <w:t>синее</w:t>
      </w:r>
      <w:r>
        <w:t>, то в нос тебе магнолия, то в глаз тебе глициния.</w:t>
      </w:r>
      <w:r>
        <w:t xml:space="preserve"> [В. В. Маяковский. Крым  («Хожу, / гляжу в окно ли я …») (1927) (ac15da783de61ea04b4c12578176e013:1:9)]</w:t>
        <w:br/>
      </w:r>
    </w:p>
    <w:p>
      <w:r>
        <w:t>В. В. Маяковский. Лезьте в глаза, влетайте в уши / слова вот этих лозунгов и частушек  («Знай / о счастии своем…») (1927)</w:t>
      </w:r>
    </w:p>
    <w:p>
      <w:pPr>
        <w:pStyle w:val="ListNumber"/>
      </w:pPr>
      <w:r>
        <w:t xml:space="preserve">Деньги вам процент дадут </w:t>
      </w:r>
      <w:r>
        <w:rPr>
          <w:b/>
          <w:i/>
        </w:rPr>
        <w:t>ровно</w:t>
      </w:r>
      <w:r>
        <w:t xml:space="preserve"> рубль на десять.</w:t>
      </w:r>
      <w:r>
        <w:t xml:space="preserve"> [В. В. Маяковский. Лезьте в глаза, влетайте в уши / слова вот этих лозунгов и частушек  («Знай / о счастии своем…») (1927) (3fdc58b1cfdc146b70a99c15ec480eb2:5:4)]</w:t>
        <w:br/>
      </w:r>
    </w:p>
    <w:p>
      <w:r>
        <w:t>В. В. Маяковский. Лена  («Встаньте, товарищи, / прошу подняться…») (1927)</w:t>
      </w:r>
    </w:p>
    <w:p>
      <w:pPr>
        <w:pStyle w:val="ListNumber"/>
      </w:pPr>
      <w:r>
        <w:t xml:space="preserve">Это сквозь </w:t>
      </w:r>
      <w:r>
        <w:rPr>
          <w:b/>
          <w:i/>
        </w:rPr>
        <w:t>снежную</w:t>
      </w:r>
      <w:r>
        <w:t xml:space="preserve"> тишь жандарма Трещенко и солдат шлет губернатор Бантыш.</w:t>
      </w:r>
      <w:r>
        <w:t xml:space="preserve"> [В. В. Маяковский. Лена  («Встаньте, товарищи, / прошу подняться…») (1927) (1fb054ed7dd97b26eed80e1ba3090e79:13:2)]</w:t>
        <w:br/>
      </w:r>
    </w:p>
    <w:p>
      <w:r>
        <w:t>В. В. Маяковский. Лучший стих  («Аудитория / сыплет / вопросы колючие…») (1927)</w:t>
      </w:r>
    </w:p>
    <w:p>
      <w:pPr>
        <w:pStyle w:val="ListNumber"/>
      </w:pPr>
      <w:r>
        <w:t xml:space="preserve">Казалось, буря вёрсты крыла, в ответ на все чемберленьи ноты катилась в Китай,― и </w:t>
      </w:r>
      <w:r>
        <w:rPr>
          <w:b/>
          <w:i/>
        </w:rPr>
        <w:t>стальные</w:t>
      </w:r>
      <w:r>
        <w:t xml:space="preserve"> рыла отворачивали от Шанхая дредноуты.</w:t>
      </w:r>
      <w:r>
        <w:t xml:space="preserve"> [В. В. Маяковский. Лучший стих  («Аудитория / сыплет / вопросы колючие…») (1927) (f39167620403af2d237d476e37e317a7:11:14)]</w:t>
        <w:br/>
      </w:r>
    </w:p>
    <w:p>
      <w:r>
        <w:t>В. В. Маяковский. Маленькая цена с пушистым хвостом  («Сидит милка / на крыльце…») (1927)</w:t>
      </w:r>
    </w:p>
    <w:p>
      <w:pPr>
        <w:pStyle w:val="ListNumber"/>
      </w:pPr>
      <w:r>
        <w:t xml:space="preserve">Так как мы и множить можем, сумму вчетверо помножим. Дальше― дело ясненькое: набавляем </w:t>
      </w:r>
      <w:r>
        <w:rPr>
          <w:b/>
          <w:i/>
        </w:rPr>
        <w:t>красненькую</w:t>
      </w:r>
      <w:r>
        <w:t>. Потрудившись год, как вол, объявил, умен и зорок: рубль и сорок― итого получается два сорок.</w:t>
      </w:r>
      <w:r>
        <w:t xml:space="preserve"> [В. В. Маяковский. Маленькая цена с пушистым хвостом  («Сидит милка / на крыльце…») (1927) (c60a5eaedf3db8cce46f9bbdef27d738:15:4)]</w:t>
        <w:br/>
      </w:r>
    </w:p>
    <w:p>
      <w:r>
        <w:t>В. В. Маяковский. Мета  («Мороз повел суровым глазом…») [Мечта, 1] (1927)</w:t>
      </w:r>
    </w:p>
    <w:p>
      <w:pPr>
        <w:pStyle w:val="ListNumber"/>
      </w:pPr>
      <w:r>
        <w:t xml:space="preserve">Мороз повел </w:t>
      </w:r>
      <w:r>
        <w:rPr>
          <w:b/>
          <w:i/>
        </w:rPr>
        <w:t>суровым</w:t>
      </w:r>
      <w:r>
        <w:t xml:space="preserve"> глазом, с таким морозом быть греху, ― мое пальто подбито газом, мое пальто не на меху.</w:t>
      </w:r>
      <w:r>
        <w:t xml:space="preserve"> [В. В. Маяковский. Мета  («Мороз повел суровым глазом…») [Мечта, 1] (1927) (55dfd4cf61b697d6d25f98b2c25367ac:2:2)]</w:t>
        <w:br/>
      </w:r>
    </w:p>
    <w:p>
      <w:r>
        <w:t>В. В. Маяковский. Мощь Британии  («Британская мощь / целиком на морях…») (1927)</w:t>
      </w:r>
    </w:p>
    <w:p>
      <w:pPr>
        <w:pStyle w:val="ListNumber"/>
      </w:pPr>
      <w:r>
        <w:t xml:space="preserve">Хозяева рады― свой человек, следит за матросами </w:t>
      </w:r>
      <w:r>
        <w:rPr>
          <w:b/>
          <w:i/>
        </w:rPr>
        <w:t>круто</w:t>
      </w:r>
      <w:r>
        <w:t>.</w:t>
      </w:r>
      <w:r>
        <w:t xml:space="preserve"> [В. В. Маяковский. Мощь Британии  («Британская мощь / целиком на морях…») (1927) (d9e1f5d6dd9adfa98ee3b0000f6399e3:11:7)]</w:t>
        <w:br/>
      </w:r>
    </w:p>
    <w:p>
      <w:r>
        <w:t>В. В. Маяковский. Моя речь на показательном процессе по случаю возможного скандала с лекциями профессора Шенгели  («Я тру / ежедневно / взморщенный лоб…») (1927)</w:t>
      </w:r>
    </w:p>
    <w:p>
      <w:pPr>
        <w:pStyle w:val="ListNumber"/>
      </w:pPr>
      <w:r>
        <w:t xml:space="preserve">Как знамя, башку держу высоко, ни дух не дрожит, ни коленки, хоть я и слыхал про </w:t>
      </w:r>
      <w:r>
        <w:rPr>
          <w:b/>
          <w:i/>
        </w:rPr>
        <w:t>суровый</w:t>
      </w:r>
      <w:r>
        <w:t xml:space="preserve"> закон от самого от Крыленки.</w:t>
      </w:r>
      <w:r>
        <w:t xml:space="preserve"> [В. В. Маяковский. Моя речь на показательном процессе по случаю возможного скандала с лекциями профессора Шенгели  («Я тру / ежедневно / взморщенный лоб…») (1927) (fc11989933966e44d5268871bc9d964f:5:16)]</w:t>
        <w:br/>
      </w:r>
    </w:p>
    <w:p>
      <w:r>
        <w:t>В. В. Маяковский. Мрачный юмор  («Веселое? / О Китае? / Мысль не дурна…») (1927)</w:t>
      </w:r>
    </w:p>
    <w:p>
      <w:pPr>
        <w:pStyle w:val="ListNumber"/>
      </w:pPr>
      <w:r>
        <w:t xml:space="preserve">О дивной поэме думаю я ― чтоб строились рядом не строки, а роты, и чтоб в интервентов штыков острия воткнулись </w:t>
      </w:r>
      <w:r>
        <w:rPr>
          <w:b/>
          <w:i/>
        </w:rPr>
        <w:t>острей</w:t>
      </w:r>
      <w:r>
        <w:t xml:space="preserve"> любой остроты.</w:t>
      </w:r>
      <w:r>
        <w:t xml:space="preserve"> [В. В. Маяковский. Мрачный юмор  («Веселое? / О Китае? / Мысль не дурна…») (1927) (2421b57588b6099b31c9309734412350:8:19)]</w:t>
        <w:br/>
      </w:r>
    </w:p>
    <w:p>
      <w:pPr>
        <w:pStyle w:val="ListNumber"/>
      </w:pPr>
      <w:r>
        <w:t xml:space="preserve">Хочу раскатов пушечного смеха, над ними </w:t>
      </w:r>
      <w:r>
        <w:rPr>
          <w:b/>
          <w:i/>
        </w:rPr>
        <w:t>красного</w:t>
      </w:r>
      <w:r>
        <w:t xml:space="preserve"> знамени клок.</w:t>
      </w:r>
      <w:r>
        <w:t xml:space="preserve"> [В. В. Маяковский. Мрачный юмор  («Веселое? / О Китае? / Мысль не дурна…») (1927) (2421b57588b6099b31c9309734412350:9:6)]</w:t>
        <w:br/>
      </w:r>
    </w:p>
    <w:p>
      <w:pPr>
        <w:pStyle w:val="ListNumber"/>
      </w:pPr>
      <w:r>
        <w:t xml:space="preserve">Чтоб набок от этого смеха съехал короны Георга </w:t>
      </w:r>
      <w:r>
        <w:rPr>
          <w:b/>
          <w:i/>
        </w:rPr>
        <w:t>золотой</w:t>
      </w:r>
      <w:r>
        <w:t xml:space="preserve"> котелок.</w:t>
      </w:r>
      <w:r>
        <w:t xml:space="preserve"> [В. В. Маяковский. Мрачный юмор  («Веселое? / О Китае? / Мысль не дурна…») (1927) (2421b57588b6099b31c9309734412350:10:8)]</w:t>
        <w:br/>
      </w:r>
    </w:p>
    <w:p>
      <w:pPr>
        <w:pStyle w:val="ListNumber"/>
      </w:pPr>
      <w:r>
        <w:t xml:space="preserve">Я им пожелаю фейерверк с изнанки, чтоб в Англии им революция зажглась </w:t>
      </w:r>
      <w:r>
        <w:rPr>
          <w:b/>
          <w:i/>
        </w:rPr>
        <w:t>ярче</w:t>
      </w:r>
      <w:r>
        <w:t xml:space="preserve"> и </w:t>
      </w:r>
      <w:r>
        <w:rPr>
          <w:b/>
          <w:i/>
        </w:rPr>
        <w:t>светлей</w:t>
      </w:r>
      <w:r>
        <w:t>, чем горящий Нанкин.</w:t>
      </w:r>
      <w:r>
        <w:t xml:space="preserve"> [В. В. Маяковский. Мрачный юмор  («Веселое? / О Китае? / Мысль не дурна…») (1927) (2421b57588b6099b31c9309734412350:16:12)]</w:t>
        <w:br/>
      </w:r>
    </w:p>
    <w:p>
      <w:pPr>
        <w:pStyle w:val="ListNumber"/>
      </w:pPr>
      <w:r>
        <w:t xml:space="preserve">Я им пожелаю фейерверк с изнанки, чтоб в Англии им революция зажглась </w:t>
      </w:r>
      <w:r>
        <w:rPr>
          <w:b/>
          <w:i/>
        </w:rPr>
        <w:t>ярче</w:t>
      </w:r>
      <w:r>
        <w:t xml:space="preserve"> и </w:t>
      </w:r>
      <w:r>
        <w:rPr>
          <w:b/>
          <w:i/>
        </w:rPr>
        <w:t>светлей</w:t>
      </w:r>
      <w:r>
        <w:t>, чем горящий Нанкин.</w:t>
      </w:r>
      <w:r>
        <w:t xml:space="preserve"> [В. В. Маяковский. Мрачный юмор  («Веселое? / О Китае? / Мысль не дурна…») (1927) (2421b57588b6099b31c9309734412350:16:14)]</w:t>
        <w:br/>
      </w:r>
    </w:p>
    <w:p>
      <w:r>
        <w:t>В. В. Маяковский. Мы вас ждем, товарищ птица, отчего вам не летится?  («Несется клич / со всех концов…») (1927)</w:t>
      </w:r>
    </w:p>
    <w:p>
      <w:pPr>
        <w:pStyle w:val="ListNumber"/>
      </w:pPr>
      <w:r>
        <w:t xml:space="preserve">В самом лучшем месте самой лучшей рощи на ветке </w:t>
      </w:r>
      <w:r>
        <w:rPr>
          <w:b/>
          <w:i/>
        </w:rPr>
        <w:t>поразвесистей</w:t>
      </w:r>
      <w:r>
        <w:t xml:space="preserve"> готова жилплощадь.</w:t>
      </w:r>
      <w:r>
        <w:t xml:space="preserve"> [В. В. Маяковский. Мы вас ждем, товарищ птица, отчего вам не летится?  («Несется клич / со всех концов…») (1927) (ac7a4291e8e8a6a756d22254b7e90486:4:9)]</w:t>
        <w:br/>
      </w:r>
    </w:p>
    <w:p>
      <w:r>
        <w:t>В. В. Маяковский. Наглядное пособие  («Вена. / Дрожит / от рева медного…») (1927)</w:t>
      </w:r>
    </w:p>
    <w:p>
      <w:pPr>
        <w:pStyle w:val="ListNumber"/>
      </w:pPr>
      <w:r>
        <w:t xml:space="preserve">Кровью </w:t>
      </w:r>
      <w:r>
        <w:rPr>
          <w:b/>
          <w:i/>
        </w:rPr>
        <w:t>черных</w:t>
      </w:r>
      <w:r>
        <w:t xml:space="preserve"> земля мокра, на победу растим надежду!</w:t>
      </w:r>
      <w:r>
        <w:t xml:space="preserve"> [В. В. Маяковский. Наглядное пособие  («Вена. / Дрожит / от рева медного…») (1927) (50a0a3aaec1312a67d02924f81394e13:9:1)]</w:t>
        <w:br/>
      </w:r>
    </w:p>
    <w:p>
      <w:pPr>
        <w:pStyle w:val="ListNumber"/>
      </w:pPr>
      <w:r>
        <w:t xml:space="preserve">57[пятьдесят семь] гробов, а в гробах ― убитые пулями </w:t>
      </w:r>
      <w:r>
        <w:rPr>
          <w:b/>
          <w:i/>
        </w:rPr>
        <w:t>черных</w:t>
      </w:r>
      <w:r>
        <w:t xml:space="preserve"> рубах.</w:t>
      </w:r>
      <w:r>
        <w:t xml:space="preserve"> [В. В. Маяковский. Наглядное пособие  («Вена. / Дрожит / от рева медного…») (1927) (50a0a3aaec1312a67d02924f81394e13:15:8)]</w:t>
        <w:br/>
      </w:r>
    </w:p>
    <w:p>
      <w:r>
        <w:t>В. В. Маяковский. Нашему юношеству  («На сотни эстрад бросает меня…») (1927)</w:t>
      </w:r>
    </w:p>
    <w:p>
      <w:pPr>
        <w:pStyle w:val="ListNumber"/>
      </w:pPr>
      <w:r/>
      <w:r>
        <w:rPr>
          <w:b/>
          <w:i/>
        </w:rPr>
        <w:t>Цветисты</w:t>
      </w:r>
      <w:r>
        <w:t xml:space="preserve"> бочка из-под крыш соломенных, окрашенные разно.</w:t>
      </w:r>
      <w:r>
        <w:t xml:space="preserve"> [В. В. Маяковский. Нашему юношеству  («На сотни эстрад бросает меня…») (1927) (2d918a27495c64b8b4cefc6d68421233:8:0)]</w:t>
        <w:br/>
      </w:r>
    </w:p>
    <w:p>
      <w:pPr>
        <w:pStyle w:val="ListNumber"/>
      </w:pPr>
      <w:r>
        <w:t xml:space="preserve">Но нету места злобы мазку, не мажьте </w:t>
      </w:r>
      <w:r>
        <w:rPr>
          <w:b/>
          <w:i/>
        </w:rPr>
        <w:t>красные</w:t>
      </w:r>
      <w:r>
        <w:t xml:space="preserve"> души!</w:t>
      </w:r>
      <w:r>
        <w:t xml:space="preserve"> [В. В. Маяковский. Нашему юношеству  («На сотни эстрад бросает меня…») (1927) (2d918a27495c64b8b4cefc6d68421233:29:7)]</w:t>
        <w:br/>
      </w:r>
    </w:p>
    <w:p>
      <w:r>
        <w:t>В. В. Маяковский. Негритоска Петрова  («У Петровой / у Надежды…») (1927)</w:t>
      </w:r>
    </w:p>
    <w:p>
      <w:pPr>
        <w:pStyle w:val="ListNumber"/>
      </w:pPr>
      <w:r>
        <w:t xml:space="preserve">Снизили с аршина ситца </w:t>
      </w:r>
      <w:r>
        <w:rPr>
          <w:b/>
          <w:i/>
        </w:rPr>
        <w:t>ровно</w:t>
      </w:r>
      <w:r>
        <w:t xml:space="preserve"> грош с осьмушкою.</w:t>
      </w:r>
      <w:r>
        <w:t xml:space="preserve"> [В. В. Маяковский. Негритоска Петрова  («У Петровой / у Надежды…») (1927) (bd015248d2f8e6cb7a6d501c8fcc0144:11:4)]</w:t>
        <w:br/>
      </w:r>
    </w:p>
    <w:p>
      <w:pPr>
        <w:pStyle w:val="ListNumber"/>
      </w:pPr>
      <w:r>
        <w:t xml:space="preserve">Гуталин не погиб. </w:t>
      </w:r>
      <w:r>
        <w:rPr>
          <w:b/>
          <w:i/>
        </w:rPr>
        <w:t>Ярким</w:t>
      </w:r>
      <w:r>
        <w:t xml:space="preserve"> светом о́жил. На ногах сапоги собственной кожи.</w:t>
      </w:r>
      <w:r>
        <w:t xml:space="preserve"> [В. В. Маяковский. Негритоска Петрова  («У Петровой / у Надежды…») (1927) (bd015248d2f8e6cb7a6d501c8fcc0144:30:0)]</w:t>
        <w:br/>
      </w:r>
    </w:p>
    <w:p>
      <w:r>
        <w:t>В. В. Маяковский. Общее руководство для начинающих подхалим  («В любом учреждении / есть подхалим…») (1927)</w:t>
      </w:r>
    </w:p>
    <w:p>
      <w:pPr>
        <w:pStyle w:val="ListNumber"/>
      </w:pPr>
      <w:r>
        <w:t xml:space="preserve">Еще рассердится: ― Чего, мол, ради ежесекундные праздники у нас в отряде? ― Надо льстить умело и </w:t>
      </w:r>
      <w:r>
        <w:rPr>
          <w:b/>
          <w:i/>
        </w:rPr>
        <w:t>тонко</w:t>
      </w:r>
      <w:r>
        <w:t>. Но откуда тонкость у подростка и ребенка?!</w:t>
      </w:r>
      <w:r>
        <w:t xml:space="preserve"> [В. В. Маяковский. Общее руководство для начинающих подхалим  («В любом учреждении / есть подхалим…») (1927) (24ff81d81811200015e7d2ed0bcbb327:10:4)]</w:t>
        <w:br/>
      </w:r>
    </w:p>
    <w:p>
      <w:r>
        <w:t>В. В. Маяковский. Ответ  («Что ж! / Напишу и я про то же…») [Мечта, 2] (1927)</w:t>
      </w:r>
    </w:p>
    <w:p>
      <w:pPr>
        <w:pStyle w:val="ListNumber"/>
      </w:pPr>
      <w:r>
        <w:t xml:space="preserve">Я― обыватель и жажду уютца. ― А </w:t>
      </w:r>
      <w:r>
        <w:rPr>
          <w:b/>
          <w:i/>
        </w:rPr>
        <w:t>белые</w:t>
      </w:r>
      <w:r>
        <w:t xml:space="preserve"> прут.  Чего им лениться?!</w:t>
      </w:r>
      <w:r>
        <w:t xml:space="preserve"> [В. В. Маяковский. Ответ  («Что ж! / Напишу и я про то же…») [Мечта, 2] (1927) (3ba67e991cca2c0a601e14019a72f680:22:1)]</w:t>
        <w:br/>
      </w:r>
    </w:p>
    <w:p>
      <w:pPr>
        <w:pStyle w:val="ListNumber"/>
      </w:pPr>
      <w:r>
        <w:t xml:space="preserve">Лежит плашмя на пороге дочка. Платок― и кровь </w:t>
      </w:r>
      <w:r>
        <w:rPr>
          <w:b/>
          <w:i/>
        </w:rPr>
        <w:t>краснее</w:t>
      </w:r>
      <w:r>
        <w:t xml:space="preserve"> платочка. А где сынишка?</w:t>
      </w:r>
      <w:r>
        <w:t xml:space="preserve"> [В. В. Маяковский. Ответ  («Что ж! / Напишу и я про то же…») [Мечта, 2] (1927) (3ba67e991cca2c0a601e14019a72f680:29:3)]</w:t>
        <w:br/>
      </w:r>
    </w:p>
    <w:p>
      <w:r>
        <w:t>В. В. Маяковский. Первые коммунары  («Немногие помнят / про дни про те…») (1927)</w:t>
      </w:r>
    </w:p>
    <w:p>
      <w:pPr>
        <w:pStyle w:val="ListNumber"/>
      </w:pPr>
      <w:r>
        <w:t xml:space="preserve">Немногие помнят про дни про те, как звались, как дрались они, но память об этом </w:t>
      </w:r>
      <w:r>
        <w:rPr>
          <w:b/>
          <w:i/>
        </w:rPr>
        <w:t>красном</w:t>
      </w:r>
      <w:r>
        <w:t xml:space="preserve"> дне рабочее сердце хранит.</w:t>
      </w:r>
      <w:r>
        <w:t xml:space="preserve"> [В. В. Маяковский. Первые коммунары  («Немногие помнят / про дни про те…») (1927) (2e5f9e8fe95ad354d3f2eef741c80a0c:1:15)]</w:t>
        <w:br/>
      </w:r>
    </w:p>
    <w:p>
      <w:pPr>
        <w:pStyle w:val="ListNumber"/>
      </w:pPr>
      <w:r>
        <w:t xml:space="preserve">Шелками их имена лепеча над шествием </w:t>
      </w:r>
      <w:r>
        <w:rPr>
          <w:b/>
          <w:i/>
        </w:rPr>
        <w:t>красных</w:t>
      </w:r>
      <w:r>
        <w:t xml:space="preserve"> масс, сегодня гордость свою и печаль приносим девятый раз.</w:t>
        <w:br/>
        <w:br/>
        <w:t xml:space="preserve"> [1927]</w:t>
      </w:r>
      <w:r>
        <w:t xml:space="preserve"> [В. В. Маяковский. Первые коммунары  («Немногие помнят / про дни про те…») (1927) (2e5f9e8fe95ad354d3f2eef741c80a0c:16:6)]</w:t>
        <w:br/>
      </w:r>
    </w:p>
    <w:p>
      <w:r>
        <w:t>В. В. Маяковский. По городам союза  («Россия — всё: / и коммуна, / и волки…») (1927)</w:t>
      </w:r>
    </w:p>
    <w:p>
      <w:pPr>
        <w:pStyle w:val="ListNumber"/>
      </w:pPr>
      <w:r>
        <w:t xml:space="preserve">Лед за пристанью за ближней, оковала Волга рот, это </w:t>
      </w:r>
      <w:r>
        <w:rPr>
          <w:b/>
          <w:i/>
        </w:rPr>
        <w:t>красный</w:t>
      </w:r>
      <w:r>
        <w:t>, это Нижний, это зимний Новгород.</w:t>
      </w:r>
      <w:r>
        <w:t xml:space="preserve"> [В. В. Маяковский. По городам союза  («Россия — всё: / и коммуна, / и волки…») (1927) (35fb05e4defb5565bfb47d09fc83976c:2:9)]</w:t>
        <w:br/>
      </w:r>
    </w:p>
    <w:p>
      <w:pPr>
        <w:pStyle w:val="ListNumber"/>
      </w:pPr>
      <w:r>
        <w:t xml:space="preserve">Напротив сели два мужичины: </w:t>
      </w:r>
      <w:r>
        <w:rPr>
          <w:b/>
          <w:i/>
        </w:rPr>
        <w:t>красные</w:t>
      </w:r>
      <w:r>
        <w:t xml:space="preserve"> бороды, </w:t>
      </w:r>
      <w:r>
        <w:rPr>
          <w:b/>
          <w:i/>
        </w:rPr>
        <w:t>серые</w:t>
      </w:r>
      <w:r>
        <w:t xml:space="preserve"> рожи.</w:t>
      </w:r>
      <w:r>
        <w:t xml:space="preserve"> [В. В. Маяковский. По городам союза  («Россия — всё: / и коммуна, / и волки…») (1927) (35fb05e4defb5565bfb47d09fc83976c:10:4)]</w:t>
        <w:br/>
      </w:r>
    </w:p>
    <w:p>
      <w:pPr>
        <w:pStyle w:val="ListNumber"/>
      </w:pPr>
      <w:r>
        <w:t xml:space="preserve">Напротив сели два мужичины: </w:t>
      </w:r>
      <w:r>
        <w:rPr>
          <w:b/>
          <w:i/>
        </w:rPr>
        <w:t>красные</w:t>
      </w:r>
      <w:r>
        <w:t xml:space="preserve"> бороды, </w:t>
      </w:r>
      <w:r>
        <w:rPr>
          <w:b/>
          <w:i/>
        </w:rPr>
        <w:t>серые</w:t>
      </w:r>
      <w:r>
        <w:t xml:space="preserve"> рожи.</w:t>
      </w:r>
      <w:r>
        <w:t xml:space="preserve"> [В. В. Маяковский. По городам союза  («Россия — всё: / и коммуна, / и волки…») (1927) (35fb05e4defb5565bfb47d09fc83976c:10:6)]</w:t>
        <w:br/>
      </w:r>
    </w:p>
    <w:p>
      <w:pPr>
        <w:pStyle w:val="ListNumber"/>
      </w:pPr>
      <w:r>
        <w:t xml:space="preserve">Перед нэпачкой баба </w:t>
      </w:r>
      <w:r>
        <w:rPr>
          <w:b/>
          <w:i/>
        </w:rPr>
        <w:t>седа</w:t>
      </w:r>
      <w:r>
        <w:t xml:space="preserve"> отторговывает копеек тридцать.</w:t>
      </w:r>
      <w:r>
        <w:t xml:space="preserve"> [В. В. Маяковский. По городам союза  («Россия — всё: / и коммуна, / и волки…») (1927) (35fb05e4defb5565bfb47d09fc83976c:34:3)]</w:t>
        <w:br/>
      </w:r>
    </w:p>
    <w:p>
      <w:pPr>
        <w:pStyle w:val="ListNumber"/>
      </w:pPr>
      <w:r>
        <w:t xml:space="preserve">Далёко за годы мысль катя, за лекции университета, он думал про битвы и </w:t>
      </w:r>
      <w:r>
        <w:rPr>
          <w:b/>
          <w:i/>
        </w:rPr>
        <w:t>красный</w:t>
      </w:r>
      <w:r>
        <w:t xml:space="preserve"> Октябрь, идя по лестнице этой.</w:t>
      </w:r>
      <w:r>
        <w:t xml:space="preserve"> [В. В. Маяковский. По городам союза  («Россия — всё: / и коммуна, / и волки…») (1927) (35fb05e4defb5565bfb47d09fc83976c:40:13)]</w:t>
        <w:br/>
      </w:r>
    </w:p>
    <w:p>
      <w:r>
        <w:t>В. В. Маяковский. Почему?  («В сердце / без лесенки…») [Маруся отравилась, 2] (1927)</w:t>
      </w:r>
    </w:p>
    <w:p>
      <w:pPr>
        <w:pStyle w:val="ListNumber"/>
      </w:pPr>
      <w:r>
        <w:t xml:space="preserve">Где родина этих бездарных романсов? Там, где </w:t>
      </w:r>
      <w:r>
        <w:rPr>
          <w:b/>
          <w:i/>
        </w:rPr>
        <w:t>белые</w:t>
      </w:r>
      <w:r>
        <w:t xml:space="preserve"> лаются моською? Нет!</w:t>
      </w:r>
      <w:r>
        <w:t xml:space="preserve"> [В. В. Маяковский. Почему?  («В сердце / без лесенки…») [Маруся отравилась, 2] (1927) (7ffaa7bf9cfc6289a4f1c2ee402dc36b:3:2)]</w:t>
        <w:br/>
      </w:r>
    </w:p>
    <w:p>
      <w:pPr>
        <w:pStyle w:val="ListNumber"/>
      </w:pPr>
      <w:r>
        <w:t xml:space="preserve">И растут </w:t>
      </w:r>
      <w:r>
        <w:rPr>
          <w:b/>
          <w:i/>
        </w:rPr>
        <w:t>черные</w:t>
      </w:r>
      <w:r>
        <w:t xml:space="preserve"> дурни и дуры, ничем не защищенные от барахла культуры.</w:t>
      </w:r>
      <w:r>
        <w:t xml:space="preserve"> [В. В. Маяковский. Почему?  («В сердце / без лесенки…») [Маруся отравилась, 2] (1927) (7ffaa7bf9cfc6289a4f1c2ee402dc36b:14:2)]</w:t>
        <w:br/>
      </w:r>
    </w:p>
    <w:p>
      <w:r>
        <w:t>В. В. Маяковский. Про госторг и кошку, / про всех понемножку  («Динь, динь, дон, / динь, динь, дон…») (1927)</w:t>
      </w:r>
    </w:p>
    <w:p>
      <w:pPr>
        <w:pStyle w:val="ListNumber"/>
      </w:pPr>
      <w:r>
        <w:t xml:space="preserve">Рубликов на тыщу привезли вонищу. Зовут Курбатова, от трудов </w:t>
      </w:r>
      <w:r>
        <w:rPr>
          <w:b/>
          <w:i/>
        </w:rPr>
        <w:t>горбатого</w:t>
      </w:r>
      <w:r>
        <w:t>.  ― На тебе на горб дохлятины короб!</w:t>
      </w:r>
      <w:r>
        <w:t xml:space="preserve"> [В. В. Маяковский. Про госторг и кошку, / про всех понемножку  («Динь, динь, дон, / динь, динь, дон…») (1927) (19963399ee098ac9c294a6b373ac66b2:8:4)]</w:t>
        <w:br/>
      </w:r>
    </w:p>
    <w:p>
      <w:r>
        <w:t>В. В. Маяковский. Прочти и катай в Париж и в Китай  («Собирайтесь, ребятишки…») (1927)</w:t>
      </w:r>
    </w:p>
    <w:p>
      <w:pPr>
        <w:pStyle w:val="ListNumber"/>
      </w:pPr>
      <w:r>
        <w:t xml:space="preserve">От Кремля, в котором были, мы летим в автомобиле </w:t>
      </w:r>
      <w:r>
        <w:rPr>
          <w:b/>
          <w:i/>
        </w:rPr>
        <w:t>прямо</w:t>
      </w:r>
      <w:r>
        <w:t xml:space="preserve"> на аэродром.</w:t>
      </w:r>
      <w:r>
        <w:t xml:space="preserve"> [В. В. Маяковский. Прочти и катай в Париж и в Китай  («Собирайтесь, ребятишки…») (1927) (a8ac5dfccfb52b072bbf52c6f7383a13:7:9)]</w:t>
        <w:br/>
      </w:r>
    </w:p>
    <w:p>
      <w:pPr>
        <w:pStyle w:val="ListNumber"/>
      </w:pPr>
      <w:r>
        <w:t xml:space="preserve">Ветер, </w:t>
      </w:r>
      <w:r>
        <w:rPr>
          <w:b/>
          <w:i/>
        </w:rPr>
        <w:t>бурей</w:t>
      </w:r>
      <w:r>
        <w:t xml:space="preserve"> не маши нам: быстро движет нас машина; под кормой крутя винтом, погоняет этот дом.</w:t>
      </w:r>
      <w:r>
        <w:t xml:space="preserve"> [В. В. Маяковский. Прочти и катай в Париж и в Китай  («Собирайтесь, ребятишки…») (1927) (a8ac5dfccfb52b072bbf52c6f7383a13:25:1)]</w:t>
        <w:br/>
      </w:r>
    </w:p>
    <w:p>
      <w:pPr>
        <w:pStyle w:val="ListNumber"/>
      </w:pPr>
      <w:r>
        <w:t xml:space="preserve">Как санки по снегу без пыли скользят горой </w:t>
      </w:r>
      <w:r>
        <w:rPr>
          <w:b/>
          <w:i/>
        </w:rPr>
        <w:t>покатою</w:t>
      </w:r>
      <w:r>
        <w:t>, так здесь скользят автомобили, и в них сидят богатые.</w:t>
      </w:r>
      <w:r>
        <w:t xml:space="preserve"> [В. В. Маяковский. Прочти и катай в Париж и в Китай  («Собирайтесь, ребятишки…») (1927) (a8ac5dfccfb52b072bbf52c6f7383a13:29:8)]</w:t>
        <w:br/>
      </w:r>
    </w:p>
    <w:p>
      <w:pPr>
        <w:pStyle w:val="ListNumber"/>
      </w:pPr>
      <w:r>
        <w:t xml:space="preserve">А я ему: ― Потому, что земля </w:t>
      </w:r>
      <w:r>
        <w:rPr>
          <w:b/>
          <w:i/>
        </w:rPr>
        <w:t>кругла</w:t>
      </w:r>
      <w:r>
        <w:t>, нет на ней угла ― вроде мячика в руке у мальчика.</w:t>
        <w:br/>
        <w:br/>
        <w:t xml:space="preserve"> [1927]</w:t>
      </w:r>
      <w:r>
        <w:t xml:space="preserve"> [В. В. Маяковский. Прочти и катай в Париж и в Китай  («Собирайтесь, ребятишки…») (1927) (a8ac5dfccfb52b072bbf52c6f7383a13:69:6)]</w:t>
        <w:br/>
      </w:r>
    </w:p>
    <w:p>
      <w:r>
        <w:t>В. В. Маяковский. Размышления о Молчанове Иване и о поэзии  («Я взял газету / и лег на диван…») (1927)</w:t>
      </w:r>
    </w:p>
    <w:p>
      <w:pPr>
        <w:pStyle w:val="ListNumber"/>
      </w:pPr>
      <w:r>
        <w:t xml:space="preserve">И отверзнете рот на весь на туман заорете: ― Вперед! ― Де, ― выше взвивайте </w:t>
      </w:r>
      <w:r>
        <w:rPr>
          <w:b/>
          <w:i/>
        </w:rPr>
        <w:t>красное</w:t>
      </w:r>
      <w:r>
        <w:t xml:space="preserve"> знамя! Вперед, переплетчики, а я― за вами. ―</w:t>
      </w:r>
      <w:r>
        <w:t xml:space="preserve"> [В. В. Маяковский. Размышления о Молчанове Иване и о поэзии  («Я взял газету / и лег на диван…») (1927) (17b62c8f54325d897b3208211c175629:16:3)]</w:t>
        <w:br/>
      </w:r>
    </w:p>
    <w:p>
      <w:r>
        <w:t>В. В. Маяковский. Рапорт профсоюзов  («Прожив года / и голодные и ярые…») (1927)</w:t>
      </w:r>
    </w:p>
    <w:p>
      <w:pPr>
        <w:pStyle w:val="ListNumber"/>
      </w:pPr>
      <w:r>
        <w:t xml:space="preserve">Прожив года и голодные и </w:t>
      </w:r>
      <w:r>
        <w:rPr>
          <w:b/>
          <w:i/>
        </w:rPr>
        <w:t>ярые</w:t>
      </w:r>
      <w:r>
        <w:t>, подытоживая десять лет, рапортуют полтора миллиона пролетариев, подняв над головою профсоюзный билет: ― Голосом, осевшим от железной пыли, рабочему классу клянемся в том, что мы по-прежнему будем, как были, ― октябрьской диктатуры спинным хребтом.</w:t>
      </w:r>
      <w:r>
        <w:t xml:space="preserve"> [В. В. Маяковский. Рапорт профсоюзов  («Прожив года / и голодные и ярые…») (1927) (8f7eec5b48996fa1b4af36b972dafae3:1:5)]</w:t>
        <w:br/>
      </w:r>
    </w:p>
    <w:p>
      <w:r>
        <w:t>В. В. Маяковский. Рифмованные лозунги  («Возможен ли / социализм / в безграмотной стране?..») (1927)</w:t>
      </w:r>
    </w:p>
    <w:p>
      <w:pPr>
        <w:pStyle w:val="ListNumber"/>
      </w:pPr>
      <w:r>
        <w:t xml:space="preserve">На сделанное не смотри довольно, умиленно: каждый девятый </w:t>
      </w:r>
      <w:r>
        <w:rPr>
          <w:b/>
          <w:i/>
        </w:rPr>
        <w:t>темен</w:t>
      </w:r>
      <w:r>
        <w:t xml:space="preserve"> и </w:t>
      </w:r>
      <w:r>
        <w:rPr>
          <w:b/>
          <w:i/>
        </w:rPr>
        <w:t>сер</w:t>
      </w:r>
      <w:r>
        <w:t>.</w:t>
      </w:r>
      <w:r>
        <w:t xml:space="preserve"> [В. В. Маяковский. Рифмованные лозунги  («Возможен ли / социализм / в безграмотной стране?..») (1927) (2241efc5cdb967dfcf5a49822fe654f2:6:8)]</w:t>
        <w:br/>
      </w:r>
    </w:p>
    <w:p>
      <w:pPr>
        <w:pStyle w:val="ListNumber"/>
      </w:pPr>
      <w:r>
        <w:t xml:space="preserve">На сделанное не смотри довольно, умиленно: каждый девятый </w:t>
      </w:r>
      <w:r>
        <w:rPr>
          <w:b/>
          <w:i/>
        </w:rPr>
        <w:t>темен</w:t>
      </w:r>
      <w:r>
        <w:t xml:space="preserve"> и </w:t>
      </w:r>
      <w:r>
        <w:rPr>
          <w:b/>
          <w:i/>
        </w:rPr>
        <w:t>сер</w:t>
      </w:r>
      <w:r>
        <w:t>.</w:t>
      </w:r>
      <w:r>
        <w:t xml:space="preserve"> [В. В. Маяковский. Рифмованные лозунги  («Возможен ли / социализм / в безграмотной стране?..») (1927) (2241efc5cdb967dfcf5a49822fe654f2:6:10)]</w:t>
        <w:br/>
      </w:r>
    </w:p>
    <w:p>
      <w:r>
        <w:t>В. В. Маяковский. Слушай, наводчик!  («Читаю... / Но буквы / казались…») (1927)</w:t>
      </w:r>
    </w:p>
    <w:p>
      <w:pPr>
        <w:pStyle w:val="ListNumber"/>
      </w:pPr>
      <w:r>
        <w:t xml:space="preserve">Но если протянутся ваши лапы и нам навяжут ужас войны ― мы Войкова </w:t>
      </w:r>
      <w:r>
        <w:rPr>
          <w:b/>
          <w:i/>
        </w:rPr>
        <w:t>красное</w:t>
      </w:r>
      <w:r>
        <w:t xml:space="preserve"> имя и тыщи других над собой как знамя наше подымем и выйдем в решительный бой.</w:t>
        <w:br/>
        <w:br/>
        <w:t xml:space="preserve"> [1927]</w:t>
      </w:r>
      <w:r>
        <w:t xml:space="preserve"> [В. В. Маяковский. Слушай, наводчик!  («Читаю... / Но буквы / казались…») (1927) (a67897a95862d951346904118bc1ae0c:13:12)]</w:t>
        <w:br/>
      </w:r>
    </w:p>
    <w:p>
      <w:r>
        <w:t>В. В. Маяковский. Товарищ Иванов  («Товарищ Иванов — / мужчина крепкий…») (1927)</w:t>
      </w:r>
    </w:p>
    <w:p>
      <w:pPr>
        <w:pStyle w:val="ListNumber"/>
      </w:pPr>
      <w:r>
        <w:t xml:space="preserve">В лонах </w:t>
      </w:r>
      <w:r>
        <w:rPr>
          <w:b/>
          <w:i/>
        </w:rPr>
        <w:t>красных</w:t>
      </w:r>
      <w:r>
        <w:t xml:space="preserve"> наркоматов или в дооктябрьской консистории?! </w:t>
        <w:br/>
        <w:br/>
        <w:t xml:space="preserve"> [1927]</w:t>
      </w:r>
      <w:r>
        <w:t xml:space="preserve"> [В. В. Маяковский. Товарищ Иванов  («Товарищ Иванов — / мужчина крепкий…») (1927) (9072e66d261db61ac8fef8d524d86192:25:2)]</w:t>
        <w:br/>
      </w:r>
    </w:p>
    <w:p>
      <w:r>
        <w:t>В. В. Маяковский. Фабриканты оптимистов  («Не то грипп, / не то инфлуэнца…») (1927)</w:t>
      </w:r>
    </w:p>
    <w:p>
      <w:pPr>
        <w:pStyle w:val="ListNumber"/>
      </w:pPr>
      <w:r>
        <w:t xml:space="preserve">Приходит дама, пантера истая ― такая она от угрей </w:t>
      </w:r>
      <w:r>
        <w:rPr>
          <w:b/>
          <w:i/>
        </w:rPr>
        <w:t>пятнистая</w:t>
      </w:r>
      <w:r>
        <w:t>.</w:t>
      </w:r>
      <w:r>
        <w:t xml:space="preserve"> [В. В. Маяковский. Фабриканты оптимистов  («Не то грипп, / не то инфлуэнца…») (1927) (8a5539bc19b99b5659b53bf4f232e721:14:8)]</w:t>
        <w:br/>
      </w:r>
    </w:p>
    <w:p>
      <w:pPr>
        <w:pStyle w:val="ListNumber"/>
      </w:pPr>
      <w:r>
        <w:t xml:space="preserve">И кажется этой </w:t>
      </w:r>
      <w:r>
        <w:rPr>
          <w:b/>
          <w:i/>
        </w:rPr>
        <w:t>плоской</w:t>
      </w:r>
      <w:r>
        <w:t xml:space="preserve"> фанере, что она Венера по крайней мере.</w:t>
      </w:r>
      <w:r>
        <w:t xml:space="preserve"> [В. В. Маяковский. Фабриканты оптимистов  («Не то грипп, / не то инфлуэнца…») (1927) (8a5539bc19b99b5659b53bf4f232e721:16:3)]</w:t>
        <w:br/>
      </w:r>
    </w:p>
    <w:p>
      <w:r>
        <w:t>В. В. Маяковский. Февраль  («Стекались / в рассвете / раненько-раненько…») (1927)</w:t>
      </w:r>
    </w:p>
    <w:p>
      <w:pPr>
        <w:pStyle w:val="ListNumber"/>
      </w:pPr>
      <w:r>
        <w:t xml:space="preserve">Потом постепенно пришла степенность… Порозовел постепенно февраль, и ветер стихнул </w:t>
      </w:r>
      <w:r>
        <w:rPr>
          <w:b/>
          <w:i/>
        </w:rPr>
        <w:t>резкий</w:t>
      </w:r>
      <w:r>
        <w:t>.</w:t>
      </w:r>
      <w:r>
        <w:t xml:space="preserve"> [В. В. Маяковский. Февраль  («Стекались / в рассвете / раненько-раненько…») (1927) (c83f71ede08cf472091ac700b0bb96ac:18:10)]</w:t>
        <w:br/>
      </w:r>
    </w:p>
    <w:p>
      <w:r>
        <w:t>В. В. Маяковский. Чугунные штаны  («Саксонская площадь; / с площади плоской...») (1927)</w:t>
      </w:r>
    </w:p>
    <w:p>
      <w:pPr>
        <w:pStyle w:val="ListNumber"/>
      </w:pPr>
      <w:r>
        <w:t xml:space="preserve">Саксонская площадь; с площади </w:t>
      </w:r>
      <w:r>
        <w:rPr>
          <w:b/>
          <w:i/>
        </w:rPr>
        <w:t>плоской</w:t>
      </w:r>
      <w:r>
        <w:t>, парадами пропылённой, встает металлический пан Понятовский ― маршал Наполеона.</w:t>
      </w:r>
      <w:r>
        <w:t xml:space="preserve"> [В. В. Маяковский. Чугунные штаны  («Саксонская площадь; / с площади плоской...») (1927) (887a475498a651040b5db1261d496af1:1:4)]</w:t>
        <w:br/>
      </w:r>
    </w:p>
    <w:p>
      <w:r>
        <w:t>В. В. Маяковский. Чудеса!  («Как днище бочки, / правильным диском…») (1927)</w:t>
      </w:r>
    </w:p>
    <w:p>
      <w:pPr>
        <w:pStyle w:val="ListNumber"/>
      </w:pPr>
      <w:r>
        <w:t xml:space="preserve">Луна, как дура, почти в исступлении, глядят глаза блинорожия </w:t>
      </w:r>
      <w:r>
        <w:rPr>
          <w:b/>
          <w:i/>
        </w:rPr>
        <w:t>плоского</w:t>
      </w:r>
      <w:r>
        <w:t xml:space="preserve"> в афишу на стенах дворца: «Во вторник выступление товарища Маяковского».</w:t>
      </w:r>
      <w:r>
        <w:t xml:space="preserve"> [В. В. Маяковский. Чудеса!  («Как днище бочки, / правильным диском…») (1927) (f7681d6baf9ad0445f8621646d73492a:4:9)]</w:t>
        <w:br/>
      </w:r>
    </w:p>
    <w:p>
      <w:pPr>
        <w:pStyle w:val="ListNumber"/>
      </w:pPr>
      <w:r>
        <w:t xml:space="preserve">Луна отодвинулась </w:t>
      </w:r>
      <w:r>
        <w:rPr>
          <w:b/>
          <w:i/>
        </w:rPr>
        <w:t>тусклая</w:t>
      </w:r>
      <w:r>
        <w:t>, и я, в электричестве, стою на эстраде.</w:t>
      </w:r>
      <w:r>
        <w:t xml:space="preserve"> [В. В. Маяковский. Чудеса!  («Как днище бочки, / правильным диском…») (1927) (f7681d6baf9ad0445f8621646d73492a:8:2)]</w:t>
        <w:br/>
      </w:r>
    </w:p>
    <w:p>
      <w:pPr>
        <w:pStyle w:val="ListNumber"/>
      </w:pPr>
      <w:r>
        <w:t xml:space="preserve">Сидят предо мною рязанские, тульские, почесывают бороды русские, ерошат пальцами </w:t>
      </w:r>
      <w:r>
        <w:rPr>
          <w:b/>
          <w:i/>
        </w:rPr>
        <w:t>русые</w:t>
      </w:r>
      <w:r>
        <w:t xml:space="preserve"> пряди, Их лица ясны, яснее, чем блюдце, где надо ― хмуреют, где надо― смеются.</w:t>
      </w:r>
      <w:r>
        <w:t xml:space="preserve"> [В. В. Маяковский. Чудеса!  («Как днище бочки, / правильным диском…») (1927) (f7681d6baf9ad0445f8621646d73492a:9:10)]</w:t>
        <w:br/>
      </w:r>
    </w:p>
    <w:p>
      <w:pPr>
        <w:pStyle w:val="ListNumber"/>
      </w:pPr>
      <w:r>
        <w:t xml:space="preserve">И долго еще  гудят ливадийцы на </w:t>
      </w:r>
      <w:r>
        <w:rPr>
          <w:b/>
          <w:i/>
        </w:rPr>
        <w:t>желтых</w:t>
      </w:r>
      <w:r>
        <w:t xml:space="preserve"> дорожках, у </w:t>
      </w:r>
      <w:r>
        <w:rPr>
          <w:b/>
          <w:i/>
        </w:rPr>
        <w:t>синей</w:t>
      </w:r>
      <w:r>
        <w:t xml:space="preserve"> водицы.</w:t>
        <w:br/>
        <w:br/>
        <w:t xml:space="preserve"> [1927]</w:t>
      </w:r>
      <w:r>
        <w:t xml:space="preserve"> [В. В. Маяковский. Чудеса!  («Как днище бочки, / правильным диском…») (1927) (f7681d6baf9ad0445f8621646d73492a:19:7)]</w:t>
        <w:br/>
      </w:r>
    </w:p>
    <w:p>
      <w:pPr>
        <w:pStyle w:val="ListNumber"/>
      </w:pPr>
      <w:r>
        <w:t xml:space="preserve">И долго еще  гудят ливадийцы на </w:t>
      </w:r>
      <w:r>
        <w:rPr>
          <w:b/>
          <w:i/>
        </w:rPr>
        <w:t>желтых</w:t>
      </w:r>
      <w:r>
        <w:t xml:space="preserve"> дорожках, у </w:t>
      </w:r>
      <w:r>
        <w:rPr>
          <w:b/>
          <w:i/>
        </w:rPr>
        <w:t>синей</w:t>
      </w:r>
      <w:r>
        <w:t xml:space="preserve"> водицы.</w:t>
        <w:br/>
        <w:br/>
        <w:t xml:space="preserve"> [1927]</w:t>
      </w:r>
      <w:r>
        <w:t xml:space="preserve"> [В. В. Маяковский. Чудеса!  («Как днище бочки, / правильным диском…») (1927) (f7681d6baf9ad0445f8621646d73492a:19:10)]</w:t>
        <w:br/>
      </w:r>
    </w:p>
    <w:p>
      <w:r>
        <w:t>В. В. Маяковский. Английскому рабочему  («Вокзал оцепенел, / онемевает док…») (1926)</w:t>
      </w:r>
    </w:p>
    <w:p>
      <w:pPr>
        <w:pStyle w:val="ListNumber"/>
      </w:pPr>
      <w:r>
        <w:t xml:space="preserve">От каждой буквы замиранья холодок, как в первый день семнадцатого года. Радио </w:t>
      </w:r>
      <w:r>
        <w:rPr>
          <w:b/>
          <w:i/>
        </w:rPr>
        <w:t>стальные</w:t>
      </w:r>
      <w:r>
        <w:t xml:space="preserve"> шеи своротили. Слушают.</w:t>
      </w:r>
      <w:r>
        <w:t xml:space="preserve"> [В. В. Маяковский. Английскому рабочему  («Вокзал оцепенел, / онемевает док…») (1926) (32985cc04a4624d97e3f9cddca27798a:4:1)]</w:t>
        <w:br/>
      </w:r>
    </w:p>
    <w:p>
      <w:pPr>
        <w:pStyle w:val="ListNumber"/>
      </w:pPr>
      <w:r>
        <w:t xml:space="preserve">Предадут?  Или </w:t>
      </w:r>
      <w:r>
        <w:rPr>
          <w:b/>
          <w:i/>
        </w:rPr>
        <w:t>красным</w:t>
      </w:r>
      <w:r>
        <w:t xml:space="preserve"> флагом нам замашут? Слышу.</w:t>
      </w:r>
      <w:r>
        <w:t xml:space="preserve"> [В. В. Маяковский. Английскому рабочему  («Вокзал оцепенел, / онемевает док…») (1926) (32985cc04a4624d97e3f9cddca27798a:10:1)]</w:t>
        <w:br/>
      </w:r>
    </w:p>
    <w:p>
      <w:pPr>
        <w:pStyle w:val="ListNumber"/>
      </w:pPr>
      <w:r>
        <w:t xml:space="preserve">Туман, к забастовщикам теки молоком! Камни, обратитесь в </w:t>
      </w:r>
      <w:r>
        <w:rPr>
          <w:b/>
          <w:i/>
        </w:rPr>
        <w:t>румяные</w:t>
      </w:r>
      <w:r>
        <w:t xml:space="preserve"> хлеба! Радио стало.</w:t>
      </w:r>
      <w:r>
        <w:t xml:space="preserve"> [В. В. Маяковский. Английскому рабочему  («Вокзал оцепенел, / онемевает док…») (1926) (32985cc04a4624d97e3f9cddca27798a:24:3)]</w:t>
        <w:br/>
      </w:r>
    </w:p>
    <w:p>
      <w:r>
        <w:t>В. В. Маяковский. В мировом масштабе  («Пишу про хулиганов, / как будто нанятый…») (1926)</w:t>
      </w:r>
    </w:p>
    <w:p>
      <w:pPr>
        <w:pStyle w:val="ListNumber"/>
      </w:pPr>
      <w:r>
        <w:t xml:space="preserve">Весть газетная, труби погромче! </w:t>
      </w:r>
      <w:r>
        <w:rPr>
          <w:b/>
          <w:i/>
        </w:rPr>
        <w:t>Ярче</w:t>
      </w:r>
      <w:r>
        <w:t>, цифры из расстрелянного списка! Жмите руки, полицейский президент и хулиган-погромщик, нападающий на комсомол в Новосибирске!</w:t>
      </w:r>
      <w:r>
        <w:t xml:space="preserve"> [В. В. Маяковский. В мировом масштабе  («Пишу про хулиганов, / как будто нанятый…») (1926) (137993680a4913d31114200f12ec771b:5:0)]</w:t>
        <w:br/>
      </w:r>
    </w:p>
    <w:p>
      <w:r>
        <w:t>В. В. Маяковский. Взяточники  («Дверь. На двери — / «Нельзя без доклада»…») (1926)</w:t>
      </w:r>
    </w:p>
    <w:p>
      <w:pPr>
        <w:pStyle w:val="ListNumber"/>
      </w:pPr>
      <w:r>
        <w:t xml:space="preserve">Под Марксом, в кресло вкресленный, с высоким окладом, высок и </w:t>
      </w:r>
      <w:r>
        <w:rPr>
          <w:b/>
          <w:i/>
        </w:rPr>
        <w:t>гладок</w:t>
      </w:r>
      <w:r>
        <w:t>, сидит облеченный ответственный.</w:t>
      </w:r>
      <w:r>
        <w:t xml:space="preserve"> [В. В. Маяковский. Взяточники  («Дверь. На двери — / «Нельзя без доклада»…») (1926) (3797588a1f7fb36f5c5004c40ad9cafb:3:10)]</w:t>
        <w:br/>
      </w:r>
    </w:p>
    <w:p>
      <w:pPr>
        <w:pStyle w:val="ListNumber"/>
      </w:pPr>
      <w:r>
        <w:t xml:space="preserve">А, может быть, место оставить для Наты? У Наты формы </w:t>
      </w:r>
      <w:r>
        <w:rPr>
          <w:b/>
          <w:i/>
        </w:rPr>
        <w:t>округлей</w:t>
      </w:r>
      <w:r>
        <w:t>. А там в приемной― сдержанный гул, и воздух от дыма спирается.</w:t>
      </w:r>
      <w:r>
        <w:t xml:space="preserve"> [В. В. Маяковский. Взяточники  («Дверь. На двери — / «Нельзя без доклада»…») (1926) (3797588a1f7fb36f5c5004c40ad9cafb:16:3)]</w:t>
        <w:br/>
      </w:r>
    </w:p>
    <w:p>
      <w:pPr>
        <w:pStyle w:val="ListNumber"/>
      </w:pPr>
      <w:r>
        <w:t xml:space="preserve">А давший по учрежденью орет, от правильной гневности </w:t>
      </w:r>
      <w:r>
        <w:rPr>
          <w:b/>
          <w:i/>
        </w:rPr>
        <w:t>красен</w:t>
      </w:r>
      <w:r>
        <w:t>: ― Подать резолюцию!</w:t>
      </w:r>
      <w:r>
        <w:t xml:space="preserve"> [В. В. Маяковский. Взяточники  («Дверь. На двери — / «Нельзя без доклада»…») (1926) (3797588a1f7fb36f5c5004c40ad9cafb:30:8)]</w:t>
        <w:br/>
      </w:r>
    </w:p>
    <w:p>
      <w:pPr>
        <w:pStyle w:val="ListNumber"/>
      </w:pPr>
      <w:r>
        <w:t xml:space="preserve">Я </w:t>
      </w:r>
      <w:r>
        <w:rPr>
          <w:b/>
          <w:i/>
        </w:rPr>
        <w:t>белому</w:t>
      </w:r>
      <w:r>
        <w:t xml:space="preserve"> руку, пожалуй, дам, пожму, не побрезгав ею.</w:t>
      </w:r>
      <w:r>
        <w:t xml:space="preserve"> [В. В. Маяковский. Взяточники  («Дверь. На двери — / «Нельзя без доклада»…») (1926) (3797588a1f7fb36f5c5004c40ad9cafb:41:1)]</w:t>
        <w:br/>
      </w:r>
    </w:p>
    <w:p>
      <w:pPr>
        <w:pStyle w:val="ListNumber"/>
      </w:pPr>
      <w:r>
        <w:t xml:space="preserve">Мы </w:t>
      </w:r>
      <w:r>
        <w:rPr>
          <w:b/>
          <w:i/>
        </w:rPr>
        <w:t>белым</w:t>
      </w:r>
      <w:r>
        <w:t xml:space="preserve"> едва обломали рога; хромает пока что одна нога, ― для нас, полусытых и латочных, страшней и гаже любого врага взяточник.</w:t>
      </w:r>
      <w:r>
        <w:t xml:space="preserve"> [В. В. Маяковский. Взяточники  («Дверь. На двери — / «Нельзя без доклада»…») (1926) (3797588a1f7fb36f5c5004c40ad9cafb:47:1)]</w:t>
        <w:br/>
      </w:r>
    </w:p>
    <w:p>
      <w:r>
        <w:t>В. В. Маяковский. Две Москвы  («Когда автобус, / пыль развеяв…») (1926)</w:t>
      </w:r>
    </w:p>
    <w:p>
      <w:pPr>
        <w:pStyle w:val="ListNumber"/>
      </w:pPr>
      <w:r>
        <w:t xml:space="preserve">Вот так совсем и в </w:t>
      </w:r>
      <w:r>
        <w:rPr>
          <w:b/>
          <w:i/>
        </w:rPr>
        <w:t>седые</w:t>
      </w:r>
      <w:r>
        <w:t xml:space="preserve"> века здесь ширился мат ломовика.</w:t>
      </w:r>
      <w:r>
        <w:t xml:space="preserve"> [В. В. Маяковский. Две Москвы  («Когда автобус, / пыль развеяв…») (1926) (0acad91307a7dbb22cdbbd2bbbb1cd5e:5:5)]</w:t>
        <w:br/>
      </w:r>
    </w:p>
    <w:p>
      <w:pPr>
        <w:pStyle w:val="ListNumber"/>
      </w:pPr>
      <w:r>
        <w:t xml:space="preserve">Храпит Москва деревнею, и в небе цвета крем глухой старухой древнею </w:t>
      </w:r>
      <w:r>
        <w:rPr>
          <w:b/>
          <w:i/>
        </w:rPr>
        <w:t>суровый</w:t>
      </w:r>
      <w:r>
        <w:t xml:space="preserve"> старый Кремль.</w:t>
      </w:r>
      <w:r>
        <w:t xml:space="preserve"> [В. В. Маяковский. Две Москвы  («Когда автобус, / пыль развеяв…») (1926) (0acad91307a7dbb22cdbbd2bbbb1cd5e:13:11)]</w:t>
        <w:br/>
      </w:r>
    </w:p>
    <w:p>
      <w:r>
        <w:t>В. В. Маяковский. Долг Украине  («Знаете ли вы / украинскую ночь?..») (1926)</w:t>
      </w:r>
    </w:p>
    <w:p>
      <w:pPr>
        <w:pStyle w:val="ListNumber"/>
      </w:pPr>
      <w:r>
        <w:t xml:space="preserve">Здесь небо от дыма становится </w:t>
      </w:r>
      <w:r>
        <w:rPr>
          <w:b/>
          <w:i/>
        </w:rPr>
        <w:t>черно</w:t>
      </w:r>
      <w:r>
        <w:t>, и герб звездой пятиконечной вточен.</w:t>
      </w:r>
      <w:r>
        <w:t xml:space="preserve"> [В. В. Маяковский. Долг Украине  («Знаете ли вы / украинскую ночь?..») (1926) (f8356aed48f7b5bd9f2d0a704d353267:3:5)]</w:t>
        <w:br/>
      </w:r>
    </w:p>
    <w:p>
      <w:pPr>
        <w:pStyle w:val="ListNumber"/>
      </w:pPr>
      <w:r>
        <w:t xml:space="preserve">Разучите эту мову на знаменах ― лексиконах </w:t>
      </w:r>
      <w:r>
        <w:rPr>
          <w:b/>
          <w:i/>
        </w:rPr>
        <w:t>алых</w:t>
      </w:r>
      <w:r>
        <w:t>,― эта мова величава и проста: «Чуешь, сурмы заграли, час расплаты настав…»</w:t>
      </w:r>
      <w:r>
        <w:t xml:space="preserve"> [В. В. Маяковский. Долг Украине  («Знаете ли вы / украинскую ночь?..») (1926) (f8356aed48f7b5bd9f2d0a704d353267:14:6)]</w:t>
        <w:br/>
      </w:r>
    </w:p>
    <w:p>
      <w:r>
        <w:t>В. В. Маяковский. Еврей  («Бывало, / начни о вопросе еврейском…») (1926)</w:t>
      </w:r>
    </w:p>
    <w:p>
      <w:pPr>
        <w:pStyle w:val="ListNumber"/>
      </w:pPr>
      <w:r>
        <w:t xml:space="preserve">Бывало, начни о вопросе еврейском тебе собеседник ответит </w:t>
      </w:r>
      <w:r>
        <w:rPr>
          <w:b/>
          <w:i/>
        </w:rPr>
        <w:t>резко</w:t>
      </w:r>
      <w:r>
        <w:t>: ― Еврей?</w:t>
      </w:r>
      <w:r>
        <w:t xml:space="preserve"> [В. В. Маяковский. Еврей  («Бывало, / начни о вопросе еврейском…») (1926) (718799280ad9c46a2b2b1678d09423ed:2:8)]</w:t>
        <w:br/>
      </w:r>
    </w:p>
    <w:p>
      <w:pPr>
        <w:pStyle w:val="ListNumber"/>
      </w:pPr>
      <w:r>
        <w:t xml:space="preserve">Уставив зрачок и </w:t>
      </w:r>
      <w:r>
        <w:rPr>
          <w:b/>
          <w:i/>
        </w:rPr>
        <w:t>желт</w:t>
      </w:r>
      <w:r>
        <w:t xml:space="preserve"> и огромен, глядело солнце, едва не заплакав.</w:t>
      </w:r>
      <w:r>
        <w:t xml:space="preserve"> [В. В. Маяковский. Еврей  («Бывало, / начни о вопросе еврейском…») (1926) (718799280ad9c46a2b2b1678d09423ed:14:3)]</w:t>
        <w:br/>
      </w:r>
    </w:p>
    <w:p>
      <w:pPr>
        <w:pStyle w:val="ListNumber"/>
      </w:pPr>
      <w:r>
        <w:t xml:space="preserve">И снова смрад местечковых ям да крови несмытой </w:t>
      </w:r>
      <w:r>
        <w:rPr>
          <w:b/>
          <w:i/>
        </w:rPr>
        <w:t>красная</w:t>
      </w:r>
      <w:r>
        <w:t xml:space="preserve"> медь.</w:t>
      </w:r>
      <w:r>
        <w:t xml:space="preserve"> [В. В. Маяковский. Еврей  («Бывало, / начни о вопросе еврейском…») (1926) (718799280ad9c46a2b2b1678d09423ed:20:8)]</w:t>
        <w:br/>
      </w:r>
    </w:p>
    <w:p>
      <w:pPr>
        <w:pStyle w:val="ListNumber"/>
      </w:pPr>
      <w:r>
        <w:t xml:space="preserve">Люди работы выглядят </w:t>
      </w:r>
      <w:r>
        <w:rPr>
          <w:b/>
          <w:i/>
        </w:rPr>
        <w:t>ровно</w:t>
      </w:r>
      <w:r>
        <w:t>: взгляни на еврея, землей полированного.</w:t>
      </w:r>
      <w:r>
        <w:t xml:space="preserve"> [В. В. Маяковский. Еврей  («Бывало, / начни о вопросе еврейском…») (1926) (718799280ad9c46a2b2b1678d09423ed:29:3)]</w:t>
        <w:br/>
      </w:r>
    </w:p>
    <w:p>
      <w:r>
        <w:t>В. В. Маяковский. Искусственные люди  («Этими — / и добрыми, / и кобры лютей…») (1926)</w:t>
      </w:r>
    </w:p>
    <w:p>
      <w:pPr>
        <w:pStyle w:val="ListNumber"/>
      </w:pPr>
      <w:r>
        <w:t xml:space="preserve">Из зава трестом </w:t>
      </w:r>
      <w:r>
        <w:rPr>
          <w:b/>
          <w:i/>
        </w:rPr>
        <w:t>прямо</w:t>
      </w:r>
      <w:r>
        <w:t xml:space="preserve"> в воры лезет пройдоха и выжига, а этот изрекает со спокойствием рыб: ― Продвижка! ―</w:t>
      </w:r>
      <w:r>
        <w:t xml:space="preserve"> [В. В. Маяковский. Искусственные люди  («Этими — / и добрыми, / и кобры лютей…») (1926) (49e4bc66e624bf910eeafe51e125fb93:12:3)]</w:t>
        <w:br/>
      </w:r>
    </w:p>
    <w:p>
      <w:r>
        <w:t>В. В. Маяковский. История Власа — лентяя и лоботряса  («Влас Прогулкин — / милый мальчик…») (1926)</w:t>
      </w:r>
    </w:p>
    <w:p>
      <w:pPr>
        <w:pStyle w:val="ListNumber"/>
      </w:pPr>
      <w:r>
        <w:t xml:space="preserve">С горя Влас торчит в пивнушке, мочит ус в бездонной кружке, и под забором вроде борова лежит он, </w:t>
      </w:r>
      <w:r>
        <w:rPr>
          <w:b/>
          <w:i/>
        </w:rPr>
        <w:t>грязен</w:t>
      </w:r>
      <w:r>
        <w:t xml:space="preserve"> и оборван.</w:t>
      </w:r>
      <w:r>
        <w:t xml:space="preserve"> [В. В. Маяковский. История Власа — лентяя и лоботряса  («Влас Прогулкин — / милый мальчик…») (1926) (a31c50c51eef3a37252ffb706aca2dfe:38:18)]</w:t>
        <w:br/>
      </w:r>
    </w:p>
    <w:p>
      <w:r>
        <w:t>В. В. Маяковский. Лев Толстой и Ваня Дылдин  («Подмастерье / Ваня Дылдин…») (1926)</w:t>
      </w:r>
    </w:p>
    <w:p>
      <w:pPr>
        <w:pStyle w:val="ListNumber"/>
      </w:pPr>
      <w:r>
        <w:t xml:space="preserve">Клок бумаги, а на ней велено: ― Призвать парней! ―  «Меж штыков </w:t>
      </w:r>
      <w:r>
        <w:rPr>
          <w:b/>
          <w:i/>
        </w:rPr>
        <w:t>острых</w:t>
      </w:r>
      <w:r>
        <w:t xml:space="preserve"> Наш Союз― остров. Чтоб сломить врагов окружие, надобно владеть оружием.</w:t>
      </w:r>
      <w:r>
        <w:t xml:space="preserve"> [В. В. Маяковский. Лев Толстой и Ваня Дылдин  («Подмастерье / Ваня Дылдин…») (1926) (fa6efb4feb760f92a7260474621d2ab8:16:2)]</w:t>
        <w:br/>
      </w:r>
    </w:p>
    <w:p>
      <w:pPr>
        <w:pStyle w:val="ListNumber"/>
      </w:pPr>
      <w:r>
        <w:t xml:space="preserve">Каждому, как клюква, ясно: нечего баклуши бить, надо в нашей, надо в </w:t>
      </w:r>
      <w:r>
        <w:rPr>
          <w:b/>
          <w:i/>
        </w:rPr>
        <w:t>Красной</w:t>
      </w:r>
      <w:r>
        <w:t>, надо в армии служить».</w:t>
      </w:r>
      <w:r>
        <w:t xml:space="preserve"> [В. В. Маяковский. Лев Толстой и Ваня Дылдин  («Подмастерье / Ваня Дылдин…») (1926) (fa6efb4feb760f92a7260474621d2ab8:18:12)]</w:t>
        <w:br/>
      </w:r>
    </w:p>
    <w:p>
      <w:r>
        <w:t>В. В. Маяковский. Любовь  («Мир / опять / цветами оброс…») (1926)</w:t>
      </w:r>
    </w:p>
    <w:p>
      <w:pPr>
        <w:pStyle w:val="ListNumber"/>
      </w:pPr>
      <w:r>
        <w:t xml:space="preserve">Но </w:t>
      </w:r>
      <w:r>
        <w:rPr>
          <w:b/>
          <w:i/>
        </w:rPr>
        <w:t>тонким</w:t>
      </w:r>
      <w:r>
        <w:t xml:space="preserve"> чулком попрекает жену: ― Компрометируешь пред коллективом. ―</w:t>
      </w:r>
      <w:r>
        <w:t xml:space="preserve"> [В. В. Маяковский. Любовь  («Мир / опять / цветами оброс…») (1926) (5da75022b670509bc102c57eb215e96b:9:1)]</w:t>
        <w:br/>
      </w:r>
    </w:p>
    <w:p>
      <w:pPr>
        <w:pStyle w:val="ListNumber"/>
      </w:pPr>
      <w:r>
        <w:t xml:space="preserve">Если будет длиться так за годом годик, то, скажу вам </w:t>
      </w:r>
      <w:r>
        <w:rPr>
          <w:b/>
          <w:i/>
        </w:rPr>
        <w:t>прямо</w:t>
      </w:r>
      <w:r>
        <w:t>, не сумеет разобрать и брачный кодекс, где отец и дочь, который сын и мама.</w:t>
      </w:r>
      <w:r>
        <w:t xml:space="preserve"> [В. В. Маяковский. Любовь  («Мир / опять / цветами оброс…») (1926) (5da75022b670509bc102c57eb215e96b:33:10)]</w:t>
        <w:br/>
      </w:r>
    </w:p>
    <w:p>
      <w:pPr>
        <w:pStyle w:val="ListNumber"/>
      </w:pPr>
      <w:r>
        <w:t xml:space="preserve">В огне и в дыме </w:t>
      </w:r>
      <w:r>
        <w:rPr>
          <w:b/>
          <w:i/>
        </w:rPr>
        <w:t>синем</w:t>
      </w:r>
      <w:r>
        <w:t xml:space="preserve"> выгори и этого старья кусок, где шипели матери-гусыни и детей стерег отец-гусак!</w:t>
      </w:r>
      <w:r>
        <w:t xml:space="preserve"> [В. В. Маяковский. Любовь  («Мир / опять / цветами оброс…») (1926) (5da75022b670509bc102c57eb215e96b:35:5)]</w:t>
        <w:br/>
      </w:r>
    </w:p>
    <w:p>
      <w:pPr>
        <w:pStyle w:val="ListNumber"/>
      </w:pPr>
      <w:r>
        <w:t xml:space="preserve">Но мы живем коммуной </w:t>
      </w:r>
      <w:r>
        <w:rPr>
          <w:b/>
          <w:i/>
        </w:rPr>
        <w:t>плотно</w:t>
      </w:r>
      <w:r>
        <w:t>, в общежитиях грязнеет кожа тел.</w:t>
      </w:r>
      <w:r>
        <w:t xml:space="preserve"> [В. В. Маяковский. Любовь  («Мир / опять / цветами оброс…») (1926) (5da75022b670509bc102c57eb215e96b:37:4)]</w:t>
        <w:br/>
      </w:r>
    </w:p>
    <w:p>
      <w:r>
        <w:t>В. В. Маяковский. Мои прогулки / сквозь улицы и переулки  («На Четвертых Лихоборах…») (1926)</w:t>
      </w:r>
    </w:p>
    <w:p>
      <w:pPr>
        <w:pStyle w:val="ListNumber"/>
      </w:pPr>
      <w:r>
        <w:t xml:space="preserve">После этих запутанных мест прошу побывать под вывеской </w:t>
      </w:r>
      <w:r>
        <w:rPr>
          <w:b/>
          <w:i/>
        </w:rPr>
        <w:t>КРАСНЫЙ</w:t>
      </w:r>
      <w:r>
        <w:t xml:space="preserve"> КРЕСТ (Софийка, 5 [пять]).</w:t>
      </w:r>
      <w:r>
        <w:t xml:space="preserve"> [В. В. Маяковский. Мои прогулки / сквозь улицы и переулки  («На Четвертых Лихоборах…») (1926) (80bc69c5331675e121dc7af5b2cee6a2:18:8)]</w:t>
        <w:br/>
      </w:r>
    </w:p>
    <w:p>
      <w:r>
        <w:t>В. В. Маяковский. Наш паровоз, стрелой лети...  («С белым букетом / из дымных роз…») (1926)</w:t>
      </w:r>
    </w:p>
    <w:p>
      <w:pPr>
        <w:pStyle w:val="ListNumber"/>
      </w:pPr>
      <w:r>
        <w:t xml:space="preserve">С </w:t>
      </w:r>
      <w:r>
        <w:rPr>
          <w:b/>
          <w:i/>
        </w:rPr>
        <w:t>белым</w:t>
      </w:r>
      <w:r>
        <w:t xml:space="preserve"> букетом из дымных роз бежит паровоз, летит паровоз…</w:t>
      </w:r>
      <w:r>
        <w:t xml:space="preserve"> [В. В. Маяковский. Наш паровоз, стрелой лети...  («С белым букетом / из дымных роз…») (1926) (4ef459bd799888e9c5c8eb7f127091ee:1:1)]</w:t>
        <w:br/>
      </w:r>
    </w:p>
    <w:p>
      <w:pPr>
        <w:pStyle w:val="ListNumber"/>
      </w:pPr>
      <w:r>
        <w:t xml:space="preserve">Вагоны </w:t>
      </w:r>
      <w:r>
        <w:rPr>
          <w:b/>
          <w:i/>
        </w:rPr>
        <w:t>красные</w:t>
      </w:r>
      <w:r>
        <w:t>, как раки сваренные, и все гружённые, и все товарные…</w:t>
      </w:r>
      <w:r>
        <w:t xml:space="preserve"> [В. В. Маяковский. Наш паровоз, стрелой лети...  («С белым букетом / из дымных роз…») (1926) (4ef459bd799888e9c5c8eb7f127091ee:4:1)]</w:t>
        <w:br/>
      </w:r>
    </w:p>
    <w:p>
      <w:pPr>
        <w:pStyle w:val="ListNumber"/>
      </w:pPr>
      <w:r>
        <w:t xml:space="preserve">И тут же в трехтонки сыпались </w:t>
      </w:r>
      <w:r>
        <w:rPr>
          <w:b/>
          <w:i/>
        </w:rPr>
        <w:t>прямо</w:t>
      </w:r>
      <w:r>
        <w:t xml:space="preserve"> за диаграммою диаграмма.</w:t>
      </w:r>
      <w:r>
        <w:t xml:space="preserve"> [В. В. Маяковский. Наш паровоз, стрелой лети...  («С белым букетом / из дымных роз…») (1926) (4ef459bd799888e9c5c8eb7f127091ee:16:6)]</w:t>
        <w:br/>
      </w:r>
    </w:p>
    <w:p>
      <w:r>
        <w:t>В. В. Маяковский. Наше новогодие  (««Новый год!» / Для других это просто…») (1926)</w:t>
      </w:r>
    </w:p>
    <w:p>
      <w:pPr>
        <w:pStyle w:val="ListNumber"/>
      </w:pPr>
      <w:r/>
      <w:r>
        <w:rPr>
          <w:b/>
          <w:i/>
        </w:rPr>
        <w:t>Серых</w:t>
      </w:r>
      <w:r>
        <w:t xml:space="preserve"> дней обыдённые числа, на десятый стройтесь парад!</w:t>
      </w:r>
      <w:r>
        <w:t xml:space="preserve"> [В. В. Маяковский. Наше новогодие  (««Новый год!» / Для других это просто…») (1926) (cb01739afd8c81e6389d0fa89b0d3bc1:7:0)]</w:t>
        <w:br/>
      </w:r>
    </w:p>
    <w:p>
      <w:pPr>
        <w:pStyle w:val="ListNumber"/>
      </w:pPr>
      <w:r>
        <w:t xml:space="preserve">Пусть гремят барабаны поступи от земли к </w:t>
      </w:r>
      <w:r>
        <w:rPr>
          <w:b/>
          <w:i/>
        </w:rPr>
        <w:t>голубому</w:t>
      </w:r>
      <w:r>
        <w:t xml:space="preserve"> своду.</w:t>
      </w:r>
      <w:r>
        <w:t xml:space="preserve"> [В. В. Маяковский. Наше новогодие  (««Новый год!» / Для других это просто…») (1926) (cb01739afd8c81e6389d0fa89b0d3bc1:17:7)]</w:t>
        <w:br/>
      </w:r>
    </w:p>
    <w:p>
      <w:r>
        <w:t>В. В. Маяковский. Не юбилейте!  («Мне б хотелось / про Октябрь сказать, / не в колокол названивая…») (1926)</w:t>
      </w:r>
    </w:p>
    <w:p>
      <w:pPr>
        <w:pStyle w:val="ListNumber"/>
      </w:pPr>
      <w:r>
        <w:t xml:space="preserve">Кто галоши приобрел, кто зонтик; радуется обыватель: «Небо </w:t>
      </w:r>
      <w:r>
        <w:rPr>
          <w:b/>
          <w:i/>
        </w:rPr>
        <w:t>голубо</w:t>
      </w:r>
      <w:r>
        <w:t>…»</w:t>
      </w:r>
      <w:r>
        <w:t xml:space="preserve"> [В. В. Маяковский. Не юбилейте!  («Мне б хотелось / про Октябрь сказать, / не в колокол названивая…») (1926) (0cc82746038d9a7ad710f71681fa3637:4:8)]</w:t>
        <w:br/>
      </w:r>
    </w:p>
    <w:p>
      <w:pPr>
        <w:pStyle w:val="ListNumber"/>
      </w:pPr>
      <w:r/>
      <w:r>
        <w:rPr>
          <w:b/>
          <w:i/>
        </w:rPr>
        <w:t>Белой</w:t>
      </w:r>
      <w:r>
        <w:t xml:space="preserve"> гвардии для меня </w:t>
      </w:r>
      <w:r>
        <w:rPr>
          <w:b/>
          <w:i/>
        </w:rPr>
        <w:t>белей</w:t>
      </w:r>
      <w:r>
        <w:t xml:space="preserve"> имя мертвое: юбилей.</w:t>
      </w:r>
      <w:r>
        <w:t xml:space="preserve"> [В. В. Маяковский. Не юбилейте!  («Мне б хотелось / про Октябрь сказать, / не в колокол названивая…») (1926) (0cc82746038d9a7ad710f71681fa3637:8:0)]</w:t>
        <w:br/>
      </w:r>
    </w:p>
    <w:p>
      <w:pPr>
        <w:pStyle w:val="ListNumber"/>
      </w:pPr>
      <w:r/>
      <w:r>
        <w:rPr>
          <w:b/>
          <w:i/>
        </w:rPr>
        <w:t>Белой</w:t>
      </w:r>
      <w:r>
        <w:t xml:space="preserve"> гвардии для меня </w:t>
      </w:r>
      <w:r>
        <w:rPr>
          <w:b/>
          <w:i/>
        </w:rPr>
        <w:t>белей</w:t>
      </w:r>
      <w:r>
        <w:t xml:space="preserve"> имя мертвое: юбилей.</w:t>
      </w:r>
      <w:r>
        <w:t xml:space="preserve"> [В. В. Маяковский. Не юбилейте!  («Мне б хотелось / про Октябрь сказать, / не в колокол названивая…») (1926) (0cc82746038d9a7ad710f71681fa3637:8:4)]</w:t>
        <w:br/>
      </w:r>
    </w:p>
    <w:p>
      <w:pPr>
        <w:pStyle w:val="ListNumber"/>
      </w:pPr>
      <w:r>
        <w:t xml:space="preserve">Юбилей ― это пепел, песок и дым; юбилей― это радость </w:t>
      </w:r>
      <w:r>
        <w:rPr>
          <w:b/>
          <w:i/>
        </w:rPr>
        <w:t>седым</w:t>
      </w:r>
      <w:r>
        <w:t>; юбилей― это край кладбищенских ям; это речи и фимиам; остановка предсмертная, вздохи, елей ― вот что лезет из букв «ю-б-и-л-е-й».</w:t>
      </w:r>
      <w:r>
        <w:t xml:space="preserve"> [В. В. Маяковский. Не юбилейте!  («Мне б хотелось / про Октябрь сказать, / не в колокол названивая…») (1926) (0cc82746038d9a7ad710f71681fa3637:9:9)]</w:t>
        <w:br/>
      </w:r>
    </w:p>
    <w:p>
      <w:pPr>
        <w:pStyle w:val="ListNumber"/>
      </w:pPr>
      <w:r>
        <w:t xml:space="preserve">Не наша ли кровь продолжает хлестать из </w:t>
      </w:r>
      <w:r>
        <w:rPr>
          <w:b/>
          <w:i/>
        </w:rPr>
        <w:t>красных</w:t>
      </w:r>
      <w:r>
        <w:t xml:space="preserve"> чернил [Э]РК[А]И?!</w:t>
      </w:r>
      <w:r>
        <w:t xml:space="preserve"> [В. В. Маяковский. Не юбилейте!  («Мне б хотелось / про Октябрь сказать, / не в колокол названивая…») (1926) (0cc82746038d9a7ad710f71681fa3637:31:7)]</w:t>
        <w:br/>
      </w:r>
    </w:p>
    <w:p>
      <w:r>
        <w:t>В. В. Маяковский. О том, / как некоторые / втирают очки / товарищам, / имеющим циковские / значки  («Двое. / В петлицах краснеют флажки…») (1926)</w:t>
      </w:r>
    </w:p>
    <w:p>
      <w:pPr>
        <w:pStyle w:val="ListNumber"/>
      </w:pPr>
      <w:r>
        <w:t xml:space="preserve">А тоже ― шляется!.. ― С </w:t>
      </w:r>
      <w:r>
        <w:rPr>
          <w:b/>
          <w:i/>
        </w:rPr>
        <w:t>черного</w:t>
      </w:r>
      <w:r>
        <w:t xml:space="preserve"> хода дверь узка. Орет какой-то: ― Предъявь пропуска! ―</w:t>
      </w:r>
      <w:r>
        <w:t xml:space="preserve"> [В. В. Маяковский. О том, / как некоторые / втирают очки / товарищам, / имеющим циковские / значки  («Двое. / В петлицах краснеют флажки…») (1926) (5a2484bbaafaa00c15df446aaf80ff7c:26:1)]</w:t>
        <w:br/>
      </w:r>
    </w:p>
    <w:p>
      <w:r>
        <w:t>В. В. Маяковский. Октябрь  («Если / стих / сердечный раж…») (1926)</w:t>
      </w:r>
    </w:p>
    <w:p>
      <w:pPr>
        <w:pStyle w:val="ListNumber"/>
      </w:pPr>
      <w:r>
        <w:t xml:space="preserve">На стене пропылен и нем календарь, как календарь, но в сегодняшнем </w:t>
      </w:r>
      <w:r>
        <w:rPr>
          <w:b/>
          <w:i/>
        </w:rPr>
        <w:t>красном</w:t>
      </w:r>
      <w:r>
        <w:t xml:space="preserve"> дне воскресает годов легендарь.</w:t>
      </w:r>
      <w:r>
        <w:t xml:space="preserve"> [В. В. Маяковский. Октябрь  («Если / стих / сердечный раж…») (1926) (715fece4a0dbb295f5d020935070d615:13:11)]</w:t>
        <w:br/>
      </w:r>
    </w:p>
    <w:p>
      <w:pPr>
        <w:pStyle w:val="ListNumber"/>
      </w:pPr>
      <w:r>
        <w:t xml:space="preserve">Век промчится в </w:t>
      </w:r>
      <w:r>
        <w:rPr>
          <w:b/>
          <w:i/>
        </w:rPr>
        <w:t>седой</w:t>
      </w:r>
      <w:r>
        <w:t xml:space="preserve"> бороде, но и десять пройдет хотя б, мы не можем не молодеть, выходя на праздник ― Октябрь.</w:t>
      </w:r>
      <w:r>
        <w:t xml:space="preserve"> [В. В. Маяковский. Октябрь  («Если / стих / сердечный раж…») (1926) (715fece4a0dbb295f5d020935070d615:16:3)]</w:t>
        <w:br/>
      </w:r>
    </w:p>
    <w:p>
      <w:r>
        <w:t>В. В. Маяковский. Первомайское поздравление  («Товарищ солнце, — не щерься и не ящерься!..») (1926)</w:t>
      </w:r>
    </w:p>
    <w:p>
      <w:pPr>
        <w:pStyle w:val="ListNumber"/>
      </w:pPr>
      <w:r>
        <w:t xml:space="preserve">Смотри: над нами </w:t>
      </w:r>
      <w:r>
        <w:rPr>
          <w:b/>
          <w:i/>
        </w:rPr>
        <w:t>красные</w:t>
      </w:r>
      <w:r>
        <w:t xml:space="preserve"> шелка ― словами бессеребряными затканы, ― а у скольких еще бока кошелька ― оттопыриваются взятками?</w:t>
      </w:r>
      <w:r>
        <w:t xml:space="preserve"> [В. В. Маяковский. Первомайское поздравление  («Товарищ солнце, — не щерься и не ящерься!..») (1926) (db48868dc971cf15458fc3d09b5e2aea:6:3)]</w:t>
        <w:br/>
      </w:r>
    </w:p>
    <w:p>
      <w:pPr>
        <w:pStyle w:val="ListNumber"/>
      </w:pPr>
      <w:r>
        <w:t xml:space="preserve">В стены домьи ― бьется льдина, мокра и </w:t>
      </w:r>
      <w:r>
        <w:rPr>
          <w:b/>
          <w:i/>
        </w:rPr>
        <w:t>остра</w:t>
      </w:r>
      <w:r>
        <w:t>. ―</w:t>
      </w:r>
      <w:r>
        <w:t xml:space="preserve"> [В. В. Маяковский. Первомайское поздравление  («Товарищ солнце, — не щерься и не ящерься!..») (1926) (db48868dc971cf15458fc3d09b5e2aea:12:7)]</w:t>
        <w:br/>
      </w:r>
    </w:p>
    <w:p>
      <w:pPr>
        <w:pStyle w:val="ListNumber"/>
      </w:pPr>
      <w:r>
        <w:t xml:space="preserve">Выжжем, выжжем каленым железом ― эти язвы и </w:t>
      </w:r>
      <w:r>
        <w:rPr>
          <w:b/>
          <w:i/>
        </w:rPr>
        <w:t>грязные</w:t>
      </w:r>
      <w:r>
        <w:t xml:space="preserve"> пятна!</w:t>
      </w:r>
      <w:r>
        <w:t xml:space="preserve"> [В. В. Маяковский. Первомайское поздравление  («Товарищ солнце, — не щерься и не ящерься!..») (1926) (db48868dc971cf15458fc3d09b5e2aea:17:7)]</w:t>
        <w:br/>
      </w:r>
    </w:p>
    <w:p>
      <w:r>
        <w:t>В. В. Маяковский. Письмо писателя Владимира Владимировича Маяковского писателю Алексею Максимовичу Горькому  («Алексей Максимович, / как помню, / между нами…») (1926)</w:t>
      </w:r>
    </w:p>
    <w:p>
      <w:pPr>
        <w:pStyle w:val="ListNumber"/>
      </w:pPr>
      <w:r>
        <w:t xml:space="preserve">Нынче― иначе.  </w:t>
      </w:r>
      <w:r>
        <w:rPr>
          <w:b/>
          <w:i/>
        </w:rPr>
        <w:t>Сед</w:t>
      </w:r>
      <w:r>
        <w:t xml:space="preserve"> височный блеск, и взоры озарённей. Я не лезу ни с моралью, ни в спасатели, без иронии, как писатель говорю с писателем.</w:t>
      </w:r>
      <w:r>
        <w:t xml:space="preserve"> [В. В. Маяковский. Письмо писателя Владимира Владимировича Маяковского писателю Алексею Максимовичу Горькому  («Алексей Максимович, / как помню, / между нами…») (1926) (fc6ff25cfb31e4e8685b564f91faec9f:4:0)]</w:t>
        <w:br/>
      </w:r>
    </w:p>
    <w:p>
      <w:pPr>
        <w:pStyle w:val="ListNumber"/>
      </w:pPr>
      <w:r>
        <w:t xml:space="preserve">Даже нет и тленья в их стихе </w:t>
      </w:r>
      <w:r>
        <w:rPr>
          <w:b/>
          <w:i/>
        </w:rPr>
        <w:t>холодном</w:t>
      </w:r>
      <w:r>
        <w:t xml:space="preserve"> и лядащем.</w:t>
      </w:r>
      <w:r>
        <w:t xml:space="preserve"> [В. В. Маяковский. Письмо писателя Владимира Владимировича Маяковского писателю Алексею Максимовичу Горькому  («Алексей Максимович, / как помню, / между нами…») (1926) (fc6ff25cfb31e4e8685b564f91faec9f:20:7)]</w:t>
        <w:br/>
      </w:r>
    </w:p>
    <w:p>
      <w:pPr>
        <w:pStyle w:val="ListNumber"/>
      </w:pPr>
      <w:r>
        <w:t xml:space="preserve">Здесь дела по горло, рукав по локти, знамена неба </w:t>
      </w:r>
      <w:r>
        <w:rPr>
          <w:b/>
          <w:i/>
        </w:rPr>
        <w:t>алы</w:t>
      </w:r>
      <w:r>
        <w:t>, и соколы― сталь в моторном клёкоте ― глядят, чтоб не лезли орлы.</w:t>
      </w:r>
      <w:r>
        <w:t xml:space="preserve"> [В. В. Маяковский. Письмо писателя Владимира Владимировича Маяковского писателю Алексею Максимовичу Горькому  («Алексей Максимович, / как помню, / между нами…») (1926) (fc6ff25cfb31e4e8685b564f91faec9f:46:9)]</w:t>
        <w:br/>
      </w:r>
    </w:p>
    <w:p>
      <w:pPr>
        <w:pStyle w:val="ListNumber"/>
      </w:pPr>
      <w:r>
        <w:t xml:space="preserve">Делами, кровью, строкою вот этою, нигде не бывшею в найме, ― я славлю взвитое </w:t>
      </w:r>
      <w:r>
        <w:rPr>
          <w:b/>
          <w:i/>
        </w:rPr>
        <w:t>красной</w:t>
      </w:r>
      <w:r>
        <w:t xml:space="preserve"> ракетою Октябрьское, руганное и пропетое, пробитое пулями знамя! </w:t>
        <w:br/>
        <w:br/>
        <w:t xml:space="preserve"> [1926]</w:t>
      </w:r>
      <w:r>
        <w:t xml:space="preserve"> [В. В. Маяковский. Письмо писателя Владимира Владимировича Маяковского писателю Алексею Максимовичу Горькому  («Алексей Максимович, / как помню, / между нами…») (1926) (fc6ff25cfb31e4e8685b564f91faec9f:47:13)]</w:t>
        <w:br/>
      </w:r>
    </w:p>
    <w:p>
      <w:r>
        <w:t>В. В. Маяковский. Послание пролетарским поэтам  («Товарищи, / позвольте / без позы, / без маски…») (1926)</w:t>
      </w:r>
    </w:p>
    <w:p>
      <w:pPr>
        <w:pStyle w:val="ListNumber"/>
      </w:pPr>
      <w:r>
        <w:t xml:space="preserve">Одного называют </w:t>
      </w:r>
      <w:r>
        <w:rPr>
          <w:b/>
          <w:i/>
        </w:rPr>
        <w:t>красным</w:t>
      </w:r>
      <w:r>
        <w:t xml:space="preserve"> Байроном, другого― самым </w:t>
      </w:r>
      <w:r>
        <w:rPr>
          <w:b/>
          <w:i/>
        </w:rPr>
        <w:t>красным</w:t>
      </w:r>
      <w:r>
        <w:t xml:space="preserve"> Гейнем.</w:t>
      </w:r>
      <w:r>
        <w:t xml:space="preserve"> [В. В. Маяковский. Послание пролетарским поэтам  («Товарищи, / позвольте / без позы, / без маски…») (1926) (cfe8b3825729879ef7a07886339b479a:24:2)]</w:t>
        <w:br/>
      </w:r>
    </w:p>
    <w:p>
      <w:pPr>
        <w:pStyle w:val="ListNumber"/>
      </w:pPr>
      <w:r>
        <w:t xml:space="preserve">Одного называют </w:t>
      </w:r>
      <w:r>
        <w:rPr>
          <w:b/>
          <w:i/>
        </w:rPr>
        <w:t>красным</w:t>
      </w:r>
      <w:r>
        <w:t xml:space="preserve"> Байроном, другого― самым </w:t>
      </w:r>
      <w:r>
        <w:rPr>
          <w:b/>
          <w:i/>
        </w:rPr>
        <w:t>красным</w:t>
      </w:r>
      <w:r>
        <w:t xml:space="preserve"> Гейнем.</w:t>
      </w:r>
      <w:r>
        <w:t xml:space="preserve"> [В. В. Маяковский. Послание пролетарским поэтам  («Товарищи, / позвольте / без позы, / без маски…») (1926) (cfe8b3825729879ef7a07886339b479a:24:6)]</w:t>
        <w:br/>
      </w:r>
    </w:p>
    <w:p>
      <w:pPr>
        <w:pStyle w:val="ListNumber"/>
      </w:pPr>
      <w:r>
        <w:t xml:space="preserve">А ругаться захочется― врагов много по другую сторону </w:t>
      </w:r>
      <w:r>
        <w:rPr>
          <w:b/>
          <w:i/>
        </w:rPr>
        <w:t>красных</w:t>
      </w:r>
      <w:r>
        <w:t xml:space="preserve"> баррикад.</w:t>
        <w:br/>
        <w:br/>
        <w:t xml:space="preserve"> [1926]</w:t>
      </w:r>
      <w:r>
        <w:t xml:space="preserve"> [В. В. Маяковский. Послание пролетарским поэтам  («Товарищи, / позвольте / без позы, / без маски…») (1926) (cfe8b3825729879ef7a07886339b479a:37:8)]</w:t>
        <w:br/>
      </w:r>
    </w:p>
    <w:p>
      <w:r>
        <w:t>В. В. Маяковский. Праздник урожая  («Раньше / праздновался / разный Кирилл / да Мефодий…») (1926)</w:t>
      </w:r>
    </w:p>
    <w:p>
      <w:pPr>
        <w:pStyle w:val="ListNumber"/>
      </w:pPr>
      <w:r>
        <w:t xml:space="preserve">Каждый корабль </w:t>
      </w:r>
      <w:r>
        <w:rPr>
          <w:b/>
          <w:i/>
        </w:rPr>
        <w:t>пшеничных</w:t>
      </w:r>
      <w:r>
        <w:t xml:space="preserve"> зерен ― это слеза у буржуев во взоре.</w:t>
      </w:r>
      <w:r>
        <w:t xml:space="preserve"> [В. В. Маяковский. Праздник урожая  («Раньше / праздновался / разный Кирилл / да Мефодий…») (1926) (381c748b4eb847dea50dda59534deb87:12:2)]</w:t>
        <w:br/>
      </w:r>
    </w:p>
    <w:p>
      <w:r>
        <w:t>В. В. Маяковский. Протекция  («Обыватель Михин…») (1926)</w:t>
      </w:r>
    </w:p>
    <w:p>
      <w:pPr>
        <w:pStyle w:val="ListNumber"/>
      </w:pPr>
      <w:r>
        <w:t xml:space="preserve">А главшвейцар ― да-Винчи с лица, весь в бороде, как картина в раме, ― </w:t>
      </w:r>
      <w:r>
        <w:rPr>
          <w:b/>
          <w:i/>
        </w:rPr>
        <w:t>прямо</w:t>
      </w:r>
      <w:r>
        <w:t xml:space="preserve"> пойдет к машинисткиной маме.</w:t>
      </w:r>
      <w:r>
        <w:t xml:space="preserve"> [В. В. Маяковский. Протекция  («Обыватель Михин…») (1926) (9fae297a70a636db917fe72120a1bc9c:20:13)]</w:t>
        <w:br/>
      </w:r>
    </w:p>
    <w:p>
      <w:pPr>
        <w:pStyle w:val="ListNumber"/>
      </w:pPr>
      <w:r>
        <w:t xml:space="preserve">А попробуй― полазий без родственных связей! Покроют дворники словом </w:t>
      </w:r>
      <w:r>
        <w:rPr>
          <w:b/>
          <w:i/>
        </w:rPr>
        <w:t>черненьким</w:t>
      </w:r>
      <w:r>
        <w:t>. Обложит белолицая тетя Фелиция.</w:t>
      </w:r>
      <w:r>
        <w:t xml:space="preserve"> [В. В. Маяковский. Протекция  («Обыватель Михин…») (1926) (9fae297a70a636db917fe72120a1bc9c:30:3)]</w:t>
        <w:br/>
      </w:r>
    </w:p>
    <w:p>
      <w:r>
        <w:t>В. В. Маяковский. Разговор на одесском рейде десантных судов: «Советский Дагестан» и «Красная Абхазия» : «Перья-облака, / закат расканарейте!..» (1926)</w:t>
      </w:r>
    </w:p>
    <w:p>
      <w:pPr>
        <w:pStyle w:val="ListNumber"/>
      </w:pPr>
      <w:r>
        <w:t>РАЗГОВОР НА ОДЕССКОМ РЕЙДЕ ДЕСАНТНЫХ СУДОВ: «СОВЕТСКИЙ ДАГЕСТАН» И «</w:t>
      </w:r>
      <w:r>
        <w:rPr>
          <w:b/>
          <w:i/>
        </w:rPr>
        <w:t>КРАСНАЯ</w:t>
      </w:r>
      <w:r>
        <w:t xml:space="preserve"> АБХАЗИЯ»</w:t>
      </w:r>
      <w:r>
        <w:t xml:space="preserve"> [В. В. Маяковский. Разговор на одесском рейде десантных судов: «Советский Дагестан» и «Красная Абхазия» : «Перья-облака, / закат расканарейте!..» (1926) (1c45a7b765f024f05dcc0268caf8d9b4:0:9)]</w:t>
        <w:br/>
      </w:r>
    </w:p>
    <w:p>
      <w:pPr>
        <w:pStyle w:val="ListNumber"/>
      </w:pPr>
      <w:r>
        <w:t xml:space="preserve">Напрягаю я морщины лба. </w:t>
      </w:r>
      <w:r>
        <w:rPr>
          <w:b/>
          <w:i/>
        </w:rPr>
        <w:t>Красный</w:t>
      </w:r>
      <w:r>
        <w:t xml:space="preserve"> раз…</w:t>
      </w:r>
      <w:r>
        <w:t xml:space="preserve"> [В. В. Маяковский. Разговор на одесском рейде десантных судов: «Советский Дагестан» и «Красная Абхазия» : «Перья-облака, / закат расканарейте!..» (1926) (1c45a7b765f024f05dcc0268caf8d9b4:6:0)]</w:t>
        <w:br/>
      </w:r>
    </w:p>
    <w:p>
      <w:pPr>
        <w:pStyle w:val="ListNumber"/>
      </w:pPr>
      <w:r>
        <w:t xml:space="preserve">угаснет, и </w:t>
      </w:r>
      <w:r>
        <w:rPr>
          <w:b/>
          <w:i/>
        </w:rPr>
        <w:t>зеленый</w:t>
      </w:r>
      <w:r>
        <w:t>… Может быть, любовная мольба.</w:t>
      </w:r>
      <w:r>
        <w:t xml:space="preserve"> [В. В. Маяковский. Разговор на одесском рейде десантных судов: «Советский Дагестан» и «Красная Абхазия» : «Перья-облака, / закат расканарейте!..» (1926) (1c45a7b765f024f05dcc0268caf8d9b4:7:2)]</w:t>
        <w:br/>
      </w:r>
    </w:p>
    <w:p>
      <w:pPr>
        <w:pStyle w:val="ListNumber"/>
      </w:pPr>
      <w:r>
        <w:t>Может быть, ревнует разозленный. Может, просит: ― «</w:t>
      </w:r>
      <w:r>
        <w:rPr>
          <w:b/>
          <w:i/>
        </w:rPr>
        <w:t>Красная</w:t>
      </w:r>
      <w:r>
        <w:t xml:space="preserve"> Абхазия»! Говорит «Советский Дагестан».</w:t>
      </w:r>
      <w:r>
        <w:t xml:space="preserve"> [В. В. Маяковский. Разговор на одесском рейде десантных судов: «Советский Дагестан» и «Красная Абхазия» : «Перья-облака, / закат расканарейте!..» (1926) (1c45a7b765f024f05dcc0268caf8d9b4:10:2)]</w:t>
        <w:br/>
      </w:r>
    </w:p>
    <w:p>
      <w:pPr>
        <w:pStyle w:val="ListNumber"/>
      </w:pPr>
      <w:r>
        <w:t xml:space="preserve">Я теперь по мачты влюблена в </w:t>
      </w:r>
      <w:r>
        <w:rPr>
          <w:b/>
          <w:i/>
        </w:rPr>
        <w:t>серый</w:t>
      </w:r>
      <w:r>
        <w:t xml:space="preserve"> «Коминтерн», трехтрубный крейсер. ―</w:t>
      </w:r>
      <w:r>
        <w:t xml:space="preserve"> [В. В. Маяковский. Разговор на одесском рейде десантных судов: «Советский Дагестан» и «Красная Абхазия» : «Перья-облака, / закат расканарейте!..» (1926) (1c45a7b765f024f05dcc0268caf8d9b4:14:6)]</w:t>
        <w:br/>
      </w:r>
    </w:p>
    <w:p>
      <w:pPr>
        <w:pStyle w:val="ListNumber"/>
      </w:pPr>
      <w:r>
        <w:t xml:space="preserve">Дремлет мир, на Черноморский округ </w:t>
      </w:r>
      <w:r>
        <w:rPr>
          <w:b/>
          <w:i/>
        </w:rPr>
        <w:t>синь</w:t>
      </w:r>
      <w:r>
        <w:t>-слезищу морем оброня.</w:t>
        <w:br/>
        <w:br/>
        <w:t xml:space="preserve"> [1926]</w:t>
      </w:r>
      <w:r>
        <w:t xml:space="preserve"> [В. В. Маяковский. Разговор на одесском рейде десантных судов: «Советский Дагестан» и «Красная Абхазия» : «Перья-облака, / закат расканарейте!..» (1926) (1c45a7b765f024f05dcc0268caf8d9b4:20:5)]</w:t>
        <w:br/>
      </w:r>
    </w:p>
    <w:p>
      <w:r>
        <w:t>В. В. Маяковский. Разговор с фининспектором о поэзии  («Гражданин фининспектор! / Простите за беспокойство…») (1926)</w:t>
      </w:r>
    </w:p>
    <w:p>
      <w:pPr>
        <w:pStyle w:val="ListNumber"/>
      </w:pPr>
      <w:r>
        <w:t xml:space="preserve">Поэт всегда должник вселенной, платящий на горе проценты и пени, Я в долгу перед Бродвейской лампионией, перед вами, багдадские небеса, перед </w:t>
      </w:r>
      <w:r>
        <w:rPr>
          <w:b/>
          <w:i/>
        </w:rPr>
        <w:t>Красной</w:t>
      </w:r>
      <w:r>
        <w:t xml:space="preserve"> Армией, перед вишнями Японии ― перед всем, про что не успел написать.</w:t>
      </w:r>
      <w:r>
        <w:t xml:space="preserve"> [В. В. Маяковский. Разговор с фининспектором о поэзии  («Гражданин фининспектор! / Простите за беспокойство…») (1926) (4a85df3ea428cc8ac81513a7477c9e1c:61:21)]</w:t>
        <w:br/>
      </w:r>
    </w:p>
    <w:p>
      <w:r>
        <w:t>В. В. Маяковский. Рождественские пожелания и подарки  («Лучше / мысль о елках / навсегда оставь…») (1926)</w:t>
      </w:r>
    </w:p>
    <w:p>
      <w:pPr>
        <w:pStyle w:val="ListNumber"/>
      </w:pPr>
      <w:r>
        <w:t xml:space="preserve">Пусть хоть лампой будет пробита толща нашего </w:t>
      </w:r>
      <w:r>
        <w:rPr>
          <w:b/>
          <w:i/>
        </w:rPr>
        <w:t>грязного</w:t>
      </w:r>
      <w:r>
        <w:t xml:space="preserve"> быта.</w:t>
      </w:r>
      <w:r>
        <w:t xml:space="preserve"> [В. В. Маяковский. Рождественские пожелания и подарки  («Лучше / мысль о елках / навсегда оставь…») (1926) (b0a8e037d4fc2bf6cfa8b05cb12dbe08:26:7)]</w:t>
        <w:br/>
      </w:r>
    </w:p>
    <w:p>
      <w:r>
        <w:t>В. В. Маяковский. Свидетельствую  («Вид индейцев таков…») (1926)</w:t>
      </w:r>
    </w:p>
    <w:p>
      <w:pPr>
        <w:pStyle w:val="ListNumber"/>
      </w:pPr>
      <w:r>
        <w:t xml:space="preserve">Индеец думает: «Там, где </w:t>
      </w:r>
      <w:r>
        <w:rPr>
          <w:b/>
          <w:i/>
        </w:rPr>
        <w:t>черно</w:t>
      </w:r>
      <w:r>
        <w:t xml:space="preserve"> воде у моста в оскале, плескался недавно юркий челнок деда, искателя скальпов.</w:t>
      </w:r>
      <w:r>
        <w:t xml:space="preserve"> [В. В. Маяковский. Свидетельствую  («Вид индейцев таков…») (1926) (e324a7beea24d2c0c56880ea39367238:23:4)]</w:t>
        <w:br/>
      </w:r>
    </w:p>
    <w:p>
      <w:pPr>
        <w:pStyle w:val="ListNumber"/>
      </w:pPr>
      <w:r>
        <w:t xml:space="preserve">И всё, что теперь вокруг течет, всё, что отсюда видимо, ― всё это вытворил </w:t>
      </w:r>
      <w:r>
        <w:rPr>
          <w:b/>
          <w:i/>
        </w:rPr>
        <w:t>белый</w:t>
      </w:r>
      <w:r>
        <w:t xml:space="preserve"> черт, заморская </w:t>
      </w:r>
      <w:r>
        <w:rPr>
          <w:b/>
          <w:i/>
        </w:rPr>
        <w:t>белая</w:t>
      </w:r>
      <w:r>
        <w:t xml:space="preserve"> ведьма.</w:t>
      </w:r>
      <w:r>
        <w:t xml:space="preserve"> [В. В. Маяковский. Свидетельствую  («Вид индейцев таков…») (1926) (e324a7beea24d2c0c56880ea39367238:25:13)]</w:t>
        <w:br/>
      </w:r>
    </w:p>
    <w:p>
      <w:pPr>
        <w:pStyle w:val="ListNumber"/>
      </w:pPr>
      <w:r>
        <w:t xml:space="preserve">И всё, что теперь вокруг течет, всё, что отсюда видимо, ― всё это вытворил </w:t>
      </w:r>
      <w:r>
        <w:rPr>
          <w:b/>
          <w:i/>
        </w:rPr>
        <w:t>белый</w:t>
      </w:r>
      <w:r>
        <w:t xml:space="preserve"> черт, заморская </w:t>
      </w:r>
      <w:r>
        <w:rPr>
          <w:b/>
          <w:i/>
        </w:rPr>
        <w:t>белая</w:t>
      </w:r>
      <w:r>
        <w:t xml:space="preserve"> ведьма.</w:t>
      </w:r>
      <w:r>
        <w:t xml:space="preserve"> [В. В. Маяковский. Свидетельствую  («Вид индейцев таков…») (1926) (e324a7beea24d2c0c56880ea39367238:25:16)]</w:t>
        <w:br/>
      </w:r>
    </w:p>
    <w:p>
      <w:r>
        <w:t>В. В. Маяковский. Сергею Есенину  («Вы ушли, / как говорится, / в мир в иной…») (1926)</w:t>
      </w:r>
    </w:p>
    <w:p>
      <w:pPr>
        <w:pStyle w:val="ListNumber"/>
      </w:pPr>
      <w:r>
        <w:t xml:space="preserve">В холм </w:t>
      </w:r>
      <w:r>
        <w:rPr>
          <w:b/>
          <w:i/>
        </w:rPr>
        <w:t>тупые</w:t>
      </w:r>
      <w:r>
        <w:t xml:space="preserve"> рифмы загонять колом ― разве так поэта надо бы почтить?</w:t>
      </w:r>
      <w:r>
        <w:t xml:space="preserve"> [В. В. Маяковский. Сергею Есенину  («Вы ушли, / как говорится, / в мир в иной…») (1926) (054587cc93d3fcf1f43e45471d4965b3:38:2)]</w:t>
        <w:br/>
      </w:r>
    </w:p>
    <w:p>
      <w:r>
        <w:t>В. В. Маяковский. Сифилис  («Пароход подошел, / завыл, / погудел…») (1926)</w:t>
      </w:r>
    </w:p>
    <w:p>
      <w:pPr>
        <w:pStyle w:val="ListNumber"/>
      </w:pPr>
      <w:r>
        <w:t xml:space="preserve">Дым </w:t>
      </w:r>
      <w:r>
        <w:rPr>
          <w:b/>
          <w:i/>
        </w:rPr>
        <w:t>голубой</w:t>
      </w:r>
      <w:r>
        <w:t xml:space="preserve"> из двустволки ноздрей колечком единым свив, первым шел в алмазной заре свиной король― Свифт.</w:t>
      </w:r>
      <w:r>
        <w:t xml:space="preserve"> [В. В. Маяковский. Сифилис  («Пароход подошел, / завыл, / погудел…») (1926) (c2da438f60125c49e7eecb19772d9b77:6:1)]</w:t>
        <w:br/>
      </w:r>
    </w:p>
    <w:p>
      <w:pPr>
        <w:pStyle w:val="ListNumber"/>
      </w:pPr>
      <w:r>
        <w:t xml:space="preserve">За вторым надвигался третий класс, </w:t>
      </w:r>
      <w:r>
        <w:rPr>
          <w:b/>
          <w:i/>
        </w:rPr>
        <w:t>черный</w:t>
      </w:r>
      <w:r>
        <w:t xml:space="preserve"> от негритья.</w:t>
      </w:r>
      <w:r>
        <w:t xml:space="preserve"> [В. В. Маяковский. Сифилис  («Пароход подошел, / завыл, / погудел…») (1926) (c2da438f60125c49e7eecb19772d9b77:17:5)]</w:t>
        <w:br/>
      </w:r>
    </w:p>
    <w:p>
      <w:pPr>
        <w:pStyle w:val="ListNumber"/>
      </w:pPr>
      <w:r>
        <w:t xml:space="preserve">Больные― видно и так. </w:t>
      </w:r>
      <w:r>
        <w:rPr>
          <w:b/>
          <w:i/>
        </w:rPr>
        <w:t>Грязный</w:t>
      </w:r>
      <w:r>
        <w:t xml:space="preserve"> вид…  И вообще ― оспа не привита. ―</w:t>
      </w:r>
      <w:r>
        <w:t xml:space="preserve"> [В. В. Маяковский. Сифилис  («Пароход подошел, / завыл, / погудел…») (1926) (c2da438f60125c49e7eecb19772d9b77:21:0)]</w:t>
        <w:br/>
      </w:r>
    </w:p>
    <w:p>
      <w:pPr>
        <w:pStyle w:val="ListNumber"/>
      </w:pPr>
      <w:r>
        <w:t xml:space="preserve">И кожа ее </w:t>
      </w:r>
      <w:r>
        <w:rPr>
          <w:b/>
          <w:i/>
        </w:rPr>
        <w:t>черна</w:t>
      </w:r>
      <w:r>
        <w:t xml:space="preserve"> и жирна, как вакса «</w:t>
      </w:r>
      <w:r>
        <w:rPr>
          <w:b/>
          <w:i/>
        </w:rPr>
        <w:t>Черный</w:t>
      </w:r>
      <w:r>
        <w:t xml:space="preserve"> лев».</w:t>
      </w:r>
      <w:r>
        <w:t xml:space="preserve"> [В. В. Маяковский. Сифилис  («Пароход подошел, / завыл, / погудел…») (1926) (c2da438f60125c49e7eecb19772d9b77:28:3)]</w:t>
        <w:br/>
      </w:r>
    </w:p>
    <w:p>
      <w:pPr>
        <w:pStyle w:val="ListNumber"/>
      </w:pPr>
      <w:r>
        <w:t xml:space="preserve">И кожа ее </w:t>
      </w:r>
      <w:r>
        <w:rPr>
          <w:b/>
          <w:i/>
        </w:rPr>
        <w:t>черна</w:t>
      </w:r>
      <w:r>
        <w:t xml:space="preserve"> и жирна, как вакса «</w:t>
      </w:r>
      <w:r>
        <w:rPr>
          <w:b/>
          <w:i/>
        </w:rPr>
        <w:t>Черный</w:t>
      </w:r>
      <w:r>
        <w:t xml:space="preserve"> лев».</w:t>
      </w:r>
      <w:r>
        <w:t xml:space="preserve"> [В. В. Маяковский. Сифилис  («Пароход подошел, / завыл, / погудел…») (1926) (c2da438f60125c49e7eecb19772d9b77:28:8)]</w:t>
        <w:br/>
      </w:r>
    </w:p>
    <w:p>
      <w:pPr>
        <w:pStyle w:val="ListNumber"/>
      </w:pPr>
      <w:r>
        <w:t xml:space="preserve">― Забыл, разлюбил, забросил Том! С </w:t>
      </w:r>
      <w:r>
        <w:rPr>
          <w:b/>
          <w:i/>
        </w:rPr>
        <w:t>белой</w:t>
      </w:r>
      <w:r>
        <w:t xml:space="preserve"> рогожу делит! ― Не заработать ей и не скрасть.</w:t>
      </w:r>
      <w:r>
        <w:t xml:space="preserve"> [В. В. Маяковский. Сифилис  («Пароход подошел, / завыл, / погудел…») (1926) (c2da438f60125c49e7eecb19772d9b77:37:1)]</w:t>
        <w:br/>
      </w:r>
    </w:p>
    <w:p>
      <w:pPr>
        <w:pStyle w:val="ListNumber"/>
      </w:pPr>
      <w:r>
        <w:t xml:space="preserve">Потело тело под бельецом от </w:t>
      </w:r>
      <w:r>
        <w:rPr>
          <w:b/>
          <w:i/>
        </w:rPr>
        <w:t>черненького</w:t>
      </w:r>
      <w:r>
        <w:t xml:space="preserve"> мясца.</w:t>
      </w:r>
      <w:r>
        <w:t xml:space="preserve"> [В. В. Маяковский. Сифилис  («Пароход подошел, / завыл, / погудел…») (1926) (c2da438f60125c49e7eecb19772d9b77:41:5)]</w:t>
        <w:br/>
      </w:r>
    </w:p>
    <w:p>
      <w:pPr>
        <w:pStyle w:val="ListNumber"/>
      </w:pPr>
      <w:r>
        <w:t xml:space="preserve">И слазило </w:t>
      </w:r>
      <w:r>
        <w:rPr>
          <w:b/>
          <w:i/>
        </w:rPr>
        <w:t>черного</w:t>
      </w:r>
      <w:r>
        <w:t xml:space="preserve"> мяса гнилье с гнилых негритянских костей.</w:t>
      </w:r>
      <w:r>
        <w:t xml:space="preserve"> [В. В. Маяковский. Сифилис  («Пароход подошел, / завыл, / погудел…») (1926) (c2da438f60125c49e7eecb19772d9b77:56:2)]</w:t>
        <w:br/>
      </w:r>
    </w:p>
    <w:p>
      <w:r>
        <w:t>В. В. Маяковский. Стоящим на посту  («Жандармы вселенной, / вылоснив лица…») (1926)</w:t>
      </w:r>
    </w:p>
    <w:p>
      <w:pPr>
        <w:pStyle w:val="ListNumber"/>
      </w:pPr>
      <w:r>
        <w:t xml:space="preserve">Пока Волховстроев </w:t>
      </w:r>
      <w:r>
        <w:rPr>
          <w:b/>
          <w:i/>
        </w:rPr>
        <w:t>яркая</w:t>
      </w:r>
      <w:r>
        <w:t xml:space="preserve"> речь не победит темноту нищеты, нутро республики вам беречь ― рабочих домов и людей щиты.</w:t>
      </w:r>
      <w:r>
        <w:t xml:space="preserve"> [В. В. Маяковский. Стоящим на посту  («Жандармы вселенной, / вылоснив лица…») (1926) (6de59b4968e6fc0da78cee8d2717af12:4:2)]</w:t>
        <w:br/>
      </w:r>
    </w:p>
    <w:p>
      <w:pPr>
        <w:pStyle w:val="ListNumber"/>
      </w:pPr>
      <w:r>
        <w:t xml:space="preserve">Слаба дисциплина – петлю накинут. Бандит и </w:t>
      </w:r>
      <w:r>
        <w:rPr>
          <w:b/>
          <w:i/>
        </w:rPr>
        <w:t>белый</w:t>
      </w:r>
      <w:r>
        <w:t xml:space="preserve"> живут в ладах. Товарищ, тверже крепи дисциплину в милиционерских рядах!</w:t>
      </w:r>
      <w:r>
        <w:t xml:space="preserve"> [В. В. Маяковский. Стоящим на посту  («Жандармы вселенной, / вылоснив лица…») (1926) (6de59b4968e6fc0da78cee8d2717af12:13:2)]</w:t>
        <w:br/>
      </w:r>
    </w:p>
    <w:p>
      <w:pPr>
        <w:pStyle w:val="ListNumber"/>
      </w:pPr>
      <w:r>
        <w:t xml:space="preserve">Милиционер, в темноту окраин глаз вонзай </w:t>
      </w:r>
      <w:r>
        <w:rPr>
          <w:b/>
          <w:i/>
        </w:rPr>
        <w:t>острей</w:t>
      </w:r>
      <w:r>
        <w:t xml:space="preserve"> и зорче!</w:t>
      </w:r>
      <w:r>
        <w:t xml:space="preserve"> [В. В. Маяковский. Стоящим на посту  («Жандармы вселенной, / вылоснив лица…») (1926) (6de59b4968e6fc0da78cee8d2717af12:25:6)]</w:t>
        <w:br/>
      </w:r>
    </w:p>
    <w:p>
      <w:r>
        <w:t>В. В. Маяковский. Тип  («По улицам, / посредине садов…») (1926)</w:t>
      </w:r>
    </w:p>
    <w:p>
      <w:pPr>
        <w:pStyle w:val="ListNumber"/>
      </w:pPr>
      <w:r>
        <w:t xml:space="preserve">Волос штопором.  Нос </w:t>
      </w:r>
      <w:r>
        <w:rPr>
          <w:b/>
          <w:i/>
        </w:rPr>
        <w:t>лилов</w:t>
      </w:r>
      <w:r>
        <w:t>. Мозг его чист от мыслей сора.</w:t>
      </w:r>
      <w:r>
        <w:t xml:space="preserve"> [В. В. Маяковский. Тип  («По улицам, / посредине садов…») (1926) (7ea1842d493d3b24f56ade68c848c015:16:1)]</w:t>
        <w:br/>
      </w:r>
    </w:p>
    <w:p>
      <w:pPr>
        <w:pStyle w:val="ListNumber"/>
      </w:pPr>
      <w:r>
        <w:t>В полтротуара болтаются клёши, рубашка-</w:t>
      </w:r>
      <w:r>
        <w:rPr>
          <w:b/>
          <w:i/>
        </w:rPr>
        <w:t>апаш</w:t>
      </w:r>
      <w:r>
        <w:t xml:space="preserve"> и кепка домиком.</w:t>
      </w:r>
      <w:r>
        <w:t xml:space="preserve"> [В. В. Маяковский. Тип  («По улицам, / посредине садов…») (1926) (7ea1842d493d3b24f56ade68c848c015:31:5)]</w:t>
        <w:br/>
      </w:r>
    </w:p>
    <w:p>
      <w:r>
        <w:t>В. В. Маяковский. Фабрика бюрократов  («Его прислали / для проведенья режима…») (1926)</w:t>
      </w:r>
    </w:p>
    <w:p>
      <w:pPr>
        <w:pStyle w:val="ListNumber"/>
      </w:pPr>
      <w:r>
        <w:t xml:space="preserve">Горите хоть солнца </w:t>
      </w:r>
      <w:r>
        <w:rPr>
          <w:b/>
          <w:i/>
        </w:rPr>
        <w:t>ярче</w:t>
      </w:r>
      <w:r>
        <w:t>, ― она уложит весь пыл в отношеньица, в анкетку и в циркулярчик.</w:t>
      </w:r>
      <w:r>
        <w:t xml:space="preserve"> [В. В. Маяковский. Фабрика бюрократов  («Его прислали / для проведенья режима…») (1926) (2e1c3db90b6d2dcf0bda8888e5178a0e:14:3)]</w:t>
        <w:br/>
      </w:r>
    </w:p>
    <w:p>
      <w:pPr>
        <w:pStyle w:val="ListNumber"/>
      </w:pPr>
      <w:r>
        <w:t xml:space="preserve">Глядел, лицом </w:t>
      </w:r>
      <w:r>
        <w:rPr>
          <w:b/>
          <w:i/>
        </w:rPr>
        <w:t>белее</w:t>
      </w:r>
      <w:r>
        <w:t xml:space="preserve"> мела, сквозь канцелярский мрак.</w:t>
      </w:r>
      <w:r>
        <w:t xml:space="preserve"> [В. В. Маяковский. Фабрика бюрократов  («Его прислали / для проведенья режима…») (1926) (2e1c3db90b6d2dcf0bda8888e5178a0e:25:2)]</w:t>
        <w:br/>
      </w:r>
    </w:p>
    <w:p>
      <w:pPr>
        <w:pStyle w:val="ListNumber"/>
      </w:pPr>
      <w:r>
        <w:t xml:space="preserve">Катился пот, перо скрипело, рука свелась и вновь корпела, ― но без конца громадой </w:t>
      </w:r>
      <w:r>
        <w:rPr>
          <w:b/>
          <w:i/>
        </w:rPr>
        <w:t>белой</w:t>
      </w:r>
      <w:r>
        <w:t xml:space="preserve"> росла гора бумаг.</w:t>
      </w:r>
      <w:r>
        <w:t xml:space="preserve"> [В. В. Маяковский. Фабрика бюрократов  («Его прислали / для проведенья режима…») (1926) (2e1c3db90b6d2dcf0bda8888e5178a0e:26:13)]</w:t>
        <w:br/>
      </w:r>
    </w:p>
    <w:p>
      <w:pPr>
        <w:pStyle w:val="ListNumber"/>
      </w:pPr>
      <w:r>
        <w:t xml:space="preserve">Пользы от него, что молока от черта, что от пшенной каши― </w:t>
      </w:r>
      <w:r>
        <w:rPr>
          <w:b/>
          <w:i/>
        </w:rPr>
        <w:t>золотой</w:t>
      </w:r>
      <w:r>
        <w:t xml:space="preserve"> руды.</w:t>
      </w:r>
      <w:r>
        <w:t xml:space="preserve"> [В. В. Маяковский. Фабрика бюрократов  («Его прислали / для проведенья режима…») (1926) (2e1c3db90b6d2dcf0bda8888e5178a0e:41:11)]</w:t>
        <w:br/>
      </w:r>
    </w:p>
    <w:p>
      <w:pPr>
        <w:pStyle w:val="ListNumber"/>
      </w:pPr>
      <w:r>
        <w:t xml:space="preserve">Третий: поднять бы его за загривок от бумажек, разостланных низом, чтоб бумажки, подписанные </w:t>
      </w:r>
      <w:r>
        <w:rPr>
          <w:b/>
          <w:i/>
        </w:rPr>
        <w:t>прямо</w:t>
      </w:r>
      <w:r>
        <w:t xml:space="preserve"> и </w:t>
      </w:r>
      <w:r>
        <w:rPr>
          <w:b/>
          <w:i/>
        </w:rPr>
        <w:t>криво</w:t>
      </w:r>
      <w:r>
        <w:t>, не заслоняли ему коммунизм.</w:t>
        <w:br/>
        <w:br/>
        <w:t xml:space="preserve"> [1926]</w:t>
      </w:r>
      <w:r>
        <w:t xml:space="preserve"> [В. В. Маяковский. Фабрика бюрократов  («Его прислали / для проведенья режима…») (1926) (2e1c3db90b6d2dcf0bda8888e5178a0e:47:13)]</w:t>
        <w:br/>
      </w:r>
    </w:p>
    <w:p>
      <w:pPr>
        <w:pStyle w:val="ListNumber"/>
      </w:pPr>
      <w:r>
        <w:t xml:space="preserve">Третий: поднять бы его за загривок от бумажек, разостланных низом, чтоб бумажки, подписанные </w:t>
      </w:r>
      <w:r>
        <w:rPr>
          <w:b/>
          <w:i/>
        </w:rPr>
        <w:t>прямо</w:t>
      </w:r>
      <w:r>
        <w:t xml:space="preserve"> и </w:t>
      </w:r>
      <w:r>
        <w:rPr>
          <w:b/>
          <w:i/>
        </w:rPr>
        <w:t>криво</w:t>
      </w:r>
      <w:r>
        <w:t>, не заслоняли ему коммунизм.</w:t>
        <w:br/>
        <w:br/>
        <w:t xml:space="preserve"> [1926]</w:t>
      </w:r>
      <w:r>
        <w:t xml:space="preserve"> [В. В. Маяковский. Фабрика бюрократов  («Его прислали / для проведенья режима…») (1926) (2e1c3db90b6d2dcf0bda8888e5178a0e:47:15)]</w:t>
        <w:br/>
      </w:r>
    </w:p>
    <w:p>
      <w:r>
        <w:t>В. В. Маяковский. Хулиган  («Ливень докладов. / Преете? / Прей!..») (1926)</w:t>
      </w:r>
    </w:p>
    <w:p>
      <w:pPr>
        <w:pStyle w:val="ListNumber"/>
      </w:pPr>
      <w:r>
        <w:t xml:space="preserve">А под клубом, гармошкой изоранные, в клубах табачных шипит «Левенбрей», в </w:t>
      </w:r>
      <w:r>
        <w:rPr>
          <w:b/>
          <w:i/>
        </w:rPr>
        <w:t>белой</w:t>
      </w:r>
      <w:r>
        <w:t xml:space="preserve"> пене прибоем трехгорное…</w:t>
      </w:r>
      <w:r>
        <w:t xml:space="preserve"> [В. В. Маяковский. Хулиган  («Ливень докладов. / Преете? / Прей!..») (1926) (316b53ce8f1413dcb7e436d906508440:4:11)]</w:t>
        <w:br/>
      </w:r>
    </w:p>
    <w:p>
      <w:pPr>
        <w:pStyle w:val="ListNumber"/>
      </w:pPr>
      <w:r>
        <w:t xml:space="preserve">Волос взъерошенный.  Нос </w:t>
      </w:r>
      <w:r>
        <w:rPr>
          <w:b/>
          <w:i/>
        </w:rPr>
        <w:t>лилов</w:t>
      </w:r>
      <w:r>
        <w:t>. Мало парню такому доклада.</w:t>
      </w:r>
      <w:r>
        <w:t xml:space="preserve"> [В. В. Маяковский. Хулиган  («Ливень докладов. / Преете? / Прей!..») (1926) (316b53ce8f1413dcb7e436d906508440:10:1)]</w:t>
        <w:br/>
      </w:r>
    </w:p>
    <w:p>
      <w:r>
        <w:t>В. В. Маяковский. Четырехэтажная халтура  («В центре мира / стоит Гиз…») (1926)</w:t>
      </w:r>
    </w:p>
    <w:p>
      <w:pPr>
        <w:pStyle w:val="ListNumber"/>
      </w:pPr>
      <w:r>
        <w:t xml:space="preserve">Чтоб книгу народ зубами грыз, наворачивается миллионный тираж. Лицо тысячеглазого треста блестит электричеством </w:t>
      </w:r>
      <w:r>
        <w:rPr>
          <w:b/>
          <w:i/>
        </w:rPr>
        <w:t>ровным</w:t>
      </w:r>
      <w:r>
        <w:t>. Вшивают в Маркса Аверченковы листы, выписывают гонорары Цицеронам.</w:t>
      </w:r>
      <w:r>
        <w:t xml:space="preserve"> [В. В. Маяковский. Четырехэтажная халтура  («В центре мира / стоит Гиз…») (1926) (f01fc3d7f5434f46799811423d32ffe5:3:5)]</w:t>
        <w:br/>
      </w:r>
    </w:p>
    <w:p>
      <w:r>
        <w:t>В. В. Маяковский. Что ни страница, — то слон, то львица  («Льва показываю я…») (1926)</w:t>
      </w:r>
    </w:p>
    <w:p>
      <w:pPr>
        <w:pStyle w:val="ListNumber"/>
      </w:pPr>
      <w:r>
        <w:t xml:space="preserve">Он живет среди пустынь, ест невкусные кусты, он в работе </w:t>
      </w:r>
      <w:r>
        <w:rPr>
          <w:b/>
          <w:i/>
        </w:rPr>
        <w:t>круглый</w:t>
      </w:r>
      <w:r>
        <w:t xml:space="preserve"> год ― он, верблюд, рабочий скот.</w:t>
      </w:r>
      <w:r>
        <w:t xml:space="preserve"> [В. В. Маяковский. Что ни страница, — то слон, то львица  («Льва показываю я…») (1926) (7298e4cda24d7a0cb130db03457dd07d:15:10)]</w:t>
        <w:br/>
      </w:r>
    </w:p>
    <w:p>
      <w:pPr>
        <w:pStyle w:val="ListNumber"/>
      </w:pPr>
      <w:r>
        <w:t xml:space="preserve">Человеческий портрет, даром что хвостатая. Зверю </w:t>
      </w:r>
      <w:r>
        <w:rPr>
          <w:b/>
          <w:i/>
        </w:rPr>
        <w:t>холодно</w:t>
      </w:r>
      <w:r>
        <w:t xml:space="preserve"> зимой. Зверик из Америки.</w:t>
      </w:r>
      <w:r>
        <w:t xml:space="preserve"> [В. В. Маяковский. Что ни страница, — то слон, то львица  («Льва показываю я…») (1926) (7298e4cda24d7a0cb130db03457dd07d:26:1)]</w:t>
        <w:br/>
      </w:r>
    </w:p>
    <w:p>
      <w:r>
        <w:t>В. В. Маяковский. Эта книжечка моя про моря и про маяк  («Разрезая носом воды…») (1926)</w:t>
      </w:r>
    </w:p>
    <w:p>
      <w:pPr>
        <w:pStyle w:val="ListNumber"/>
      </w:pPr>
      <w:r>
        <w:t xml:space="preserve">В самой темени как раз показался </w:t>
      </w:r>
      <w:r>
        <w:rPr>
          <w:b/>
          <w:i/>
        </w:rPr>
        <w:t>красный</w:t>
      </w:r>
      <w:r>
        <w:t xml:space="preserve"> глаз.</w:t>
      </w:r>
      <w:r>
        <w:t xml:space="preserve"> [В. В. Маяковский. Эта книжечка моя про моря и про маяк  («Разрезая носом воды…») (1926) (3d63124cf290cd22d59de41447d83c8e:9:6)]</w:t>
        <w:br/>
      </w:r>
    </w:p>
    <w:p>
      <w:pPr>
        <w:pStyle w:val="ListNumber"/>
      </w:pPr>
      <w:r>
        <w:t xml:space="preserve">Лестницею винтовой каждый вечер, ближе к ночи, на маяк идет рабочий. Наверху фонарище ― </w:t>
      </w:r>
      <w:r>
        <w:rPr>
          <w:b/>
          <w:i/>
        </w:rPr>
        <w:t>яркий</w:t>
      </w:r>
      <w:r>
        <w:t>, как пожарище.</w:t>
      </w:r>
      <w:r>
        <w:t xml:space="preserve"> [В. В. Маяковский. Эта книжечка моя про моря и про маяк  («Разрезая носом воды…») (1926) (3d63124cf290cd22d59de41447d83c8e:14:2)]</w:t>
        <w:br/>
      </w:r>
    </w:p>
    <w:p>
      <w:pPr>
        <w:pStyle w:val="ListNumber"/>
      </w:pPr>
      <w:r>
        <w:t xml:space="preserve">Виден он во все моря, нету </w:t>
      </w:r>
      <w:r>
        <w:rPr>
          <w:b/>
          <w:i/>
        </w:rPr>
        <w:t>ярче</w:t>
      </w:r>
      <w:r>
        <w:t xml:space="preserve"> фонаря.</w:t>
      </w:r>
      <w:r>
        <w:t xml:space="preserve"> [В. В. Маяковский. Эта книжечка моя про моря и про маяк  («Разрезая носом воды…») (1926) (3d63124cf290cd22d59de41447d83c8e:15:6)]</w:t>
        <w:br/>
      </w:r>
    </w:p>
    <w:p>
      <w:r>
        <w:t>В. В. Маяковский. Товарищу Нетте пароходу и человеку  («Я недаром вздрогнул. / Не загробный вздор…») (15.07.1926)</w:t>
      </w:r>
    </w:p>
    <w:p>
      <w:pPr>
        <w:pStyle w:val="ListNumber"/>
      </w:pPr>
      <w:r>
        <w:t xml:space="preserve">Будто навек за собой из битвы коридоровой тянешь след героя, </w:t>
      </w:r>
      <w:r>
        <w:rPr>
          <w:b/>
          <w:i/>
        </w:rPr>
        <w:t>светел</w:t>
      </w:r>
      <w:r>
        <w:t xml:space="preserve"> и кровав.</w:t>
      </w:r>
      <w:r>
        <w:t xml:space="preserve"> [В. В. Маяковский. Товарищу Нетте пароходу и человеку  («Я недаром вздрогнул. / Не загробный вздор…») (15.07.1926) (0a8158a8db8569a4b8ac0a99c58ced14:24:10)]</w:t>
        <w:br/>
      </w:r>
    </w:p>
    <w:p>
      <w:r>
        <w:t>В. В. Маяковский. Марксизм — оружие, / огнестрельный метод. / применяй умеючи / метод этот!  («Штыками / двух столетий стык…») (19.04.1926)</w:t>
      </w:r>
    </w:p>
    <w:p>
      <w:pPr>
        <w:pStyle w:val="ListNumber"/>
      </w:pPr>
      <w:r>
        <w:t xml:space="preserve">В результате вещь ясней помидора обволакивается туманом </w:t>
      </w:r>
      <w:r>
        <w:rPr>
          <w:b/>
          <w:i/>
        </w:rPr>
        <w:t>сизым</w:t>
      </w:r>
      <w:r>
        <w:t>, и эти горы нехитрого вздора некоторые называют марксизмом.</w:t>
      </w:r>
      <w:r>
        <w:t xml:space="preserve"> [В. В. Маяковский. Марксизм — оружие, / огнестрельный метод. / применяй умеючи / метод этот!  («Штыками / двух столетий стык…») (19.04.1926) (8133ebf694bd6fab335745d32f063873:32:7)]</w:t>
        <w:br/>
      </w:r>
    </w:p>
    <w:p>
      <w:r>
        <w:t>В. В. Маяковский. 6 монахинь  («Воздев / печеные / картошки личек…») (1925)</w:t>
      </w:r>
    </w:p>
    <w:p>
      <w:pPr>
        <w:pStyle w:val="ListNumber"/>
      </w:pPr>
      <w:r>
        <w:t xml:space="preserve">Воздев печеные картошки личек, </w:t>
      </w:r>
      <w:r>
        <w:rPr>
          <w:b/>
          <w:i/>
        </w:rPr>
        <w:t>черней</w:t>
      </w:r>
      <w:r>
        <w:t>, чем негр, не видавший бань, шестеро благочестивейших католичек влезло на борт парохода «Эспань».</w:t>
      </w:r>
      <w:r>
        <w:t xml:space="preserve"> [В. В. Маяковский. 6 монахинь  («Воздев / печеные / картошки личек…») (1925) (d73d529ed20ce618ef2bfa4adb622d4f:1:4)]</w:t>
        <w:br/>
      </w:r>
    </w:p>
    <w:p>
      <w:pPr>
        <w:pStyle w:val="ListNumber"/>
      </w:pPr>
      <w:r>
        <w:t xml:space="preserve">И сзади и спереди </w:t>
      </w:r>
      <w:r>
        <w:rPr>
          <w:b/>
          <w:i/>
        </w:rPr>
        <w:t>ровней</w:t>
      </w:r>
      <w:r>
        <w:t>, чем веревка.</w:t>
      </w:r>
      <w:r>
        <w:t xml:space="preserve"> [В. В. Маяковский. 6 монахинь  («Воздев / печеные / картошки личек…») (1925) (d73d529ed20ce618ef2bfa4adb622d4f:2:4)]</w:t>
        <w:br/>
      </w:r>
    </w:p>
    <w:p>
      <w:pPr>
        <w:pStyle w:val="ListNumber"/>
      </w:pPr>
      <w:r>
        <w:t xml:space="preserve">Шали, как с гвоздика, с плеч висят, а лица обвила </w:t>
      </w:r>
      <w:r>
        <w:rPr>
          <w:b/>
          <w:i/>
        </w:rPr>
        <w:t>белейшая</w:t>
      </w:r>
      <w:r>
        <w:t xml:space="preserve"> гофрировка, как в пасху гофрируют ножки поросят.</w:t>
      </w:r>
      <w:r>
        <w:t xml:space="preserve"> [В. В. Маяковский. 6 монахинь  («Воздев / печеные / картошки личек…») (1925) (d73d529ed20ce618ef2bfa4adb622d4f:3:10)]</w:t>
        <w:br/>
      </w:r>
    </w:p>
    <w:p>
      <w:pPr>
        <w:pStyle w:val="ListNumber"/>
      </w:pPr>
      <w:r>
        <w:t xml:space="preserve">Вместо известных </w:t>
      </w:r>
      <w:r>
        <w:rPr>
          <w:b/>
          <w:i/>
        </w:rPr>
        <w:t>симметричных</w:t>
      </w:r>
      <w:r>
        <w:t xml:space="preserve"> мест, где у женщин выпуклость,― у этих выем: в одной выемке― серебряный крест, в другой ― медали со Львом и с Пием.</w:t>
      </w:r>
      <w:r>
        <w:t xml:space="preserve"> [В. В. Маяковский. 6 монахинь  («Воздев / печеные / картошки личек…») (1925) (d73d529ed20ce618ef2bfa4adb622d4f:8:2)]</w:t>
        <w:br/>
      </w:r>
    </w:p>
    <w:p>
      <w:r>
        <w:t>В. В. Маяковский. Американские русские  («Петров / Капланом / за пуговицу пойман…») (1925)</w:t>
      </w:r>
    </w:p>
    <w:p>
      <w:pPr>
        <w:pStyle w:val="ListNumber"/>
      </w:pPr>
      <w:r>
        <w:t xml:space="preserve">Возьмите с меняньем пересядки тикет и прите </w:t>
      </w:r>
      <w:r>
        <w:rPr>
          <w:b/>
          <w:i/>
        </w:rPr>
        <w:t>спокойно</w:t>
      </w:r>
      <w:r>
        <w:t>, будто в телеге.</w:t>
      </w:r>
      <w:r>
        <w:t xml:space="preserve"> [В. В. Маяковский. Американские русские  («Петров / Капланом / за пуговицу пойман…») (1925) (d9a23c5b9cdee544888f38bf32008d1a:7:7)]</w:t>
        <w:br/>
      </w:r>
    </w:p>
    <w:p>
      <w:pPr>
        <w:pStyle w:val="ListNumber"/>
      </w:pPr>
      <w:r>
        <w:t xml:space="preserve">Приходите </w:t>
      </w:r>
      <w:r>
        <w:rPr>
          <w:b/>
          <w:i/>
        </w:rPr>
        <w:t>ровно</w:t>
      </w:r>
      <w:r>
        <w:t xml:space="preserve"> в севен оклок, ― поговорим про новости в городе и проведем по-московски вечерок, ― одни свои: жена да бордер.</w:t>
      </w:r>
      <w:r>
        <w:t xml:space="preserve"> [В. В. Маяковский. Американские русские  («Петров / Капланом / за пуговицу пойман…») (1925) (d9a23c5b9cdee544888f38bf32008d1a:9:1)]</w:t>
        <w:br/>
      </w:r>
    </w:p>
    <w:p>
      <w:r>
        <w:t>В. В. Маяковский. Атлантический океан  («Испанский камень / слепящ и бел…») (1925)</w:t>
      </w:r>
    </w:p>
    <w:p>
      <w:pPr>
        <w:pStyle w:val="ListNumber"/>
      </w:pPr>
      <w:r>
        <w:t xml:space="preserve">Испанский камень слепящ и </w:t>
      </w:r>
      <w:r>
        <w:rPr>
          <w:b/>
          <w:i/>
        </w:rPr>
        <w:t>бел</w:t>
      </w:r>
      <w:r>
        <w:t>, а стены― зубьями пил.</w:t>
      </w:r>
      <w:r>
        <w:t xml:space="preserve"> [В. В. Маяковский. Атлантический океан  («Испанский камень / слепящ и бел…») (1925) (bb792926cef94a1fa9ec6df746796de1:1:4)]</w:t>
        <w:br/>
      </w:r>
    </w:p>
    <w:p>
      <w:pPr>
        <w:pStyle w:val="ListNumber"/>
      </w:pPr>
      <w:r>
        <w:t xml:space="preserve">Хоть </w:t>
      </w:r>
      <w:r>
        <w:rPr>
          <w:b/>
          <w:i/>
        </w:rPr>
        <w:t>прямо</w:t>
      </w:r>
      <w:r>
        <w:t xml:space="preserve"> на пузе, как по суху, лазь.</w:t>
      </w:r>
      <w:r>
        <w:t xml:space="preserve"> [В. В. Маяковский. Атлантический океан  («Испанский камень / слепящ и бел…») (1925) (bb792926cef94a1fa9ec6df746796de1:34:1)]</w:t>
        <w:br/>
      </w:r>
    </w:p>
    <w:p>
      <w:r>
        <w:t>В. В. Маяковский. Аэробитва  («Не различить / горизонта слитого…») [Летающий пролетарий, 12] (1925)</w:t>
      </w:r>
    </w:p>
    <w:p>
      <w:pPr>
        <w:pStyle w:val="ListNumber"/>
      </w:pPr>
      <w:r>
        <w:t xml:space="preserve">И в этой синеве― последняя битва. </w:t>
      </w:r>
      <w:r>
        <w:rPr>
          <w:b/>
          <w:i/>
        </w:rPr>
        <w:t>Красных</w:t>
      </w:r>
      <w:r>
        <w:t xml:space="preserve">, </w:t>
      </w:r>
      <w:r>
        <w:rPr>
          <w:b/>
          <w:i/>
        </w:rPr>
        <w:t>белых</w:t>
      </w:r>
      <w:r>
        <w:t xml:space="preserve"> ― последний поединок. Невероятная битва!</w:t>
      </w:r>
      <w:r>
        <w:t xml:space="preserve"> [В. В. Маяковский. Аэробитва  («Не различить / горизонта слитого…») [Летающий пролетарий, 12] (1925) (c089d2dcbba4e9a52901f68aa6e9b468:4:0)]</w:t>
        <w:br/>
      </w:r>
    </w:p>
    <w:p>
      <w:pPr>
        <w:pStyle w:val="ListNumber"/>
      </w:pPr>
      <w:r>
        <w:t xml:space="preserve">И в этой синеве― последняя битва. </w:t>
      </w:r>
      <w:r>
        <w:rPr>
          <w:b/>
          <w:i/>
        </w:rPr>
        <w:t>Красных</w:t>
      </w:r>
      <w:r>
        <w:t xml:space="preserve">, </w:t>
      </w:r>
      <w:r>
        <w:rPr>
          <w:b/>
          <w:i/>
        </w:rPr>
        <w:t>белых</w:t>
      </w:r>
      <w:r>
        <w:t xml:space="preserve"> ― последний поединок. Невероятная битва!</w:t>
      </w:r>
      <w:r>
        <w:t xml:space="preserve"> [В. В. Маяковский. Аэробитва  («Не различить / горизонта слитого…») [Летающий пролетарий, 12] (1925) (c089d2dcbba4e9a52901f68aa6e9b468:4:1)]</w:t>
        <w:br/>
      </w:r>
    </w:p>
    <w:p>
      <w:pPr>
        <w:pStyle w:val="ListNumber"/>
      </w:pPr>
      <w:r>
        <w:t xml:space="preserve">Свисали руки, а на лице </w:t>
      </w:r>
      <w:r>
        <w:rPr>
          <w:b/>
          <w:i/>
        </w:rPr>
        <w:t>лиловом</w:t>
      </w:r>
      <w:r>
        <w:t xml:space="preserve"> ― вылезшие остекленелые глаза.</w:t>
      </w:r>
      <w:r>
        <w:t xml:space="preserve"> [В. В. Маяковский. Аэробитва  («Не различить / горизонта слитого…») [Летающий пролетарий, 12] (1925) (c089d2dcbba4e9a52901f68aa6e9b468:9:5)]</w:t>
        <w:br/>
      </w:r>
    </w:p>
    <w:p>
      <w:pPr>
        <w:pStyle w:val="ListNumber"/>
      </w:pPr>
      <w:r>
        <w:t xml:space="preserve">Прожектор глаз открывает </w:t>
      </w:r>
      <w:r>
        <w:rPr>
          <w:b/>
          <w:i/>
        </w:rPr>
        <w:t>круглый</w:t>
      </w:r>
      <w:r>
        <w:t xml:space="preserve"> ― и нету никаких эскадрилий.</w:t>
      </w:r>
      <w:r>
        <w:t xml:space="preserve"> [В. В. Маяковский. Аэробитва  («Не различить / горизонта слитого…») [Летающий пролетарий, 12] (1925) (c089d2dcbba4e9a52901f68aa6e9b468:11:3)]</w:t>
        <w:br/>
      </w:r>
    </w:p>
    <w:p>
      <w:pPr>
        <w:pStyle w:val="ListNumber"/>
      </w:pPr>
      <w:r>
        <w:t xml:space="preserve">Четырежды ночью, от звезд </w:t>
      </w:r>
      <w:r>
        <w:rPr>
          <w:b/>
          <w:i/>
        </w:rPr>
        <w:t>рябой</w:t>
      </w:r>
      <w:r>
        <w:t>, сменились дней глади, но все растет, расширяется бой, звереет со дня на́ день.</w:t>
      </w:r>
      <w:r>
        <w:t xml:space="preserve"> [В. В. Маяковский. Аэробитва  («Не различить / горизонта слитого…») [Летающий пролетарий, 12] (1925) (c089d2dcbba4e9a52901f68aa6e9b468:16:4)]</w:t>
        <w:br/>
      </w:r>
    </w:p>
    <w:p>
      <w:r>
        <w:t>В. В. Маяковский. Богомольное  («Большевики / надругались над верой православной…») (1925)</w:t>
      </w:r>
    </w:p>
    <w:p>
      <w:pPr>
        <w:pStyle w:val="ListNumber"/>
      </w:pPr>
      <w:r>
        <w:t xml:space="preserve">Гремит по квартире </w:t>
      </w:r>
      <w:r>
        <w:rPr>
          <w:b/>
          <w:i/>
        </w:rPr>
        <w:t>тигровый</w:t>
      </w:r>
      <w:r>
        <w:t xml:space="preserve"> соло: ― На восемь частей разрежу ее! ―</w:t>
      </w:r>
      <w:r>
        <w:t xml:space="preserve"> [В. В. Маяковский. Богомольное  («Большевики / надругались над верой православной…») (1925) (01959d79a465312974c74d23362fc179:26:3)]</w:t>
        <w:br/>
      </w:r>
    </w:p>
    <w:p>
      <w:r>
        <w:t>В. В. Маяковский. Бруклинский мост  («Издай, Кулидж…») (1925)</w:t>
      </w:r>
    </w:p>
    <w:p>
      <w:pPr>
        <w:pStyle w:val="ListNumber"/>
      </w:pPr>
      <w:r>
        <w:t xml:space="preserve">От похвал </w:t>
      </w:r>
      <w:r>
        <w:rPr>
          <w:b/>
          <w:i/>
        </w:rPr>
        <w:t>красней</w:t>
      </w:r>
      <w:r>
        <w:t>, как флага нашего материйка, хоть вы и разъюнайтед стетс оф Америка.</w:t>
      </w:r>
      <w:r>
        <w:t xml:space="preserve"> [В. В. Маяковский. Бруклинский мост  («Издай, Кулидж…») (1925) (3ca2f5f51f81e6c6c87f0704894408f9:3:2)]</w:t>
        <w:br/>
      </w:r>
    </w:p>
    <w:p>
      <w:pPr>
        <w:pStyle w:val="ListNumber"/>
      </w:pPr>
      <w:r>
        <w:t xml:space="preserve">Как глупый художник в мадонну музея вонзает глаз свой, влюблен и </w:t>
      </w:r>
      <w:r>
        <w:rPr>
          <w:b/>
          <w:i/>
        </w:rPr>
        <w:t>остр</w:t>
      </w:r>
      <w:r>
        <w:t>, так я, с поднебесья, в звезды усеян, смотрю на Нью-Йорк сквозь Бруклинский мост.</w:t>
      </w:r>
      <w:r>
        <w:t xml:space="preserve"> [В. В. Маяковский. Бруклинский мост  («Издай, Кулидж…») (1925) (3ca2f5f51f81e6c6c87f0704894408f9:6:11)]</w:t>
        <w:br/>
      </w:r>
    </w:p>
    <w:p>
      <w:pPr>
        <w:pStyle w:val="ListNumber"/>
      </w:pPr>
      <w:r>
        <w:t xml:space="preserve">Я горд вот этой </w:t>
      </w:r>
      <w:r>
        <w:rPr>
          <w:b/>
          <w:i/>
        </w:rPr>
        <w:t>стальною</w:t>
      </w:r>
      <w:r>
        <w:t xml:space="preserve"> милей, живьем в ней мои видения встали ― борьба за конструкции вместо стилей, расчет </w:t>
      </w:r>
      <w:r>
        <w:rPr>
          <w:b/>
          <w:i/>
        </w:rPr>
        <w:t>суровый</w:t>
      </w:r>
      <w:r>
        <w:t xml:space="preserve"> гаек и стали.</w:t>
      </w:r>
      <w:r>
        <w:t xml:space="preserve"> [В. В. Маяковский. Бруклинский мост  («Издай, Кулидж…») (1925) (3ca2f5f51f81e6c6c87f0704894408f9:11:4)]</w:t>
        <w:br/>
      </w:r>
    </w:p>
    <w:p>
      <w:pPr>
        <w:pStyle w:val="ListNumber"/>
      </w:pPr>
      <w:r>
        <w:t xml:space="preserve">Я горд вот этой </w:t>
      </w:r>
      <w:r>
        <w:rPr>
          <w:b/>
          <w:i/>
        </w:rPr>
        <w:t>стальною</w:t>
      </w:r>
      <w:r>
        <w:t xml:space="preserve"> милей, живьем в ней мои видения встали ― борьба за конструкции вместо стилей, расчет </w:t>
      </w:r>
      <w:r>
        <w:rPr>
          <w:b/>
          <w:i/>
        </w:rPr>
        <w:t>суровый</w:t>
      </w:r>
      <w:r>
        <w:t xml:space="preserve"> гаек и стали.</w:t>
      </w:r>
      <w:r>
        <w:t xml:space="preserve"> [В. В. Маяковский. Бруклинский мост  («Издай, Кулидж…») (1925) (3ca2f5f51f81e6c6c87f0704894408f9:11:18)]</w:t>
        <w:br/>
      </w:r>
    </w:p>
    <w:p>
      <w:pPr>
        <w:pStyle w:val="ListNumber"/>
      </w:pPr>
      <w:r>
        <w:t xml:space="preserve">Если придет окончание света ― планету хаос разделает влоск, и только один останется этот над пылью гибели вздыбленный мост, то, как из косточек, </w:t>
      </w:r>
      <w:r>
        <w:rPr>
          <w:b/>
          <w:i/>
        </w:rPr>
        <w:t>тоньше</w:t>
      </w:r>
      <w:r>
        <w:t xml:space="preserve"> иголок, тучнеют в музеях стоящие ящеры, так с этим мостом столетий геолог сумел воссоздать бы дни настоящие.</w:t>
      </w:r>
      <w:r>
        <w:t xml:space="preserve"> [В. В. Маяковский. Бруклинский мост  («Издай, Кулидж…») (1925) (3ca2f5f51f81e6c6c87f0704894408f9:12:22)]</w:t>
        <w:br/>
      </w:r>
    </w:p>
    <w:p>
      <w:pPr>
        <w:pStyle w:val="ListNumber"/>
      </w:pPr>
      <w:r>
        <w:t xml:space="preserve">Он скажет: ― Вот эта </w:t>
      </w:r>
      <w:r>
        <w:rPr>
          <w:b/>
          <w:i/>
        </w:rPr>
        <w:t>стальная</w:t>
      </w:r>
      <w:r>
        <w:t xml:space="preserve"> лапа соединяла моря и прерии, отсюда Европа рвалась на Запад, пустив по ветру индейские перья.</w:t>
      </w:r>
      <w:r>
        <w:t xml:space="preserve"> [В. В. Маяковский. Бруклинский мост  («Издай, Кулидж…») (1925) (3ca2f5f51f81e6c6c87f0704894408f9:13:4)]</w:t>
        <w:br/>
      </w:r>
    </w:p>
    <w:p>
      <w:pPr>
        <w:pStyle w:val="ListNumber"/>
      </w:pPr>
      <w:r>
        <w:t xml:space="preserve">Напомнит машину ребро вот это ― сообразите, хватит рук ли, чтоб, став </w:t>
      </w:r>
      <w:r>
        <w:rPr>
          <w:b/>
          <w:i/>
        </w:rPr>
        <w:t>стальной</w:t>
      </w:r>
      <w:r>
        <w:t xml:space="preserve"> ногой на Мангэтен, к себе за губу притягивать Бруклин?</w:t>
      </w:r>
      <w:r>
        <w:t xml:space="preserve"> [В. В. Маяковский. Бруклинский мост  («Издай, Кулидж…») (1925) (3ca2f5f51f81e6c6c87f0704894408f9:14:11)]</w:t>
        <w:br/>
      </w:r>
    </w:p>
    <w:p>
      <w:r>
        <w:t>В. В. Маяковский. Будет  («Год какой-то / нолями разнулится…») [Летающий пролетарий, 19] (1925)</w:t>
      </w:r>
    </w:p>
    <w:p>
      <w:pPr>
        <w:pStyle w:val="ListNumber"/>
      </w:pPr>
      <w:r>
        <w:t xml:space="preserve">В Москве не будет ни переулка, ни улицы ― одни аэродромы да дома. </w:t>
      </w:r>
      <w:r>
        <w:rPr>
          <w:b/>
          <w:i/>
        </w:rPr>
        <w:t>Темны</w:t>
      </w:r>
      <w:r>
        <w:t>, неясны грядущие дни нам. Но― для шутки изображу грядущего гражданина, проводящего одни сутки.</w:t>
      </w:r>
      <w:r>
        <w:t xml:space="preserve"> [В. В. Маяковский. Будет  («Год какой-то / нолями разнулится…») [Летающий пролетарий, 19] (1925) (09f90893907e0bdd8400000a6b3c7c36:4:0)]</w:t>
        <w:br/>
      </w:r>
    </w:p>
    <w:p>
      <w:r>
        <w:t>В. В. Маяковский. Вечер  («Звонок. / — Алло! / Не разбираю имя я…») [Летающий пролетарий, 25] (1925)</w:t>
      </w:r>
    </w:p>
    <w:p>
      <w:pPr>
        <w:pStyle w:val="ListNumber"/>
      </w:pPr>
      <w:r>
        <w:t xml:space="preserve">Наконец― в грядущем и это станется ― </w:t>
      </w:r>
      <w:r>
        <w:rPr>
          <w:b/>
          <w:i/>
        </w:rPr>
        <w:t>прямо</w:t>
      </w:r>
      <w:r>
        <w:t xml:space="preserve"> по небу разводят танцы.</w:t>
      </w:r>
      <w:r>
        <w:t xml:space="preserve"> [В. В. Маяковский. Вечер  («Звонок. / — Алло! / Не разбираю имя я…») [Летающий пролетарий, 25] (1925) (3f0a2ed7a671c9ff131df259138ce51b:61:6)]</w:t>
        <w:br/>
      </w:r>
    </w:p>
    <w:p>
      <w:pPr>
        <w:pStyle w:val="ListNumber"/>
      </w:pPr>
      <w:r>
        <w:t xml:space="preserve">От быстроты засвистевши аж, </w:t>
      </w:r>
      <w:r>
        <w:rPr>
          <w:b/>
          <w:i/>
        </w:rPr>
        <w:t>прямо</w:t>
      </w:r>
      <w:r>
        <w:t xml:space="preserve"> с суматохи бальной гражданин, завернув </w:t>
      </w:r>
      <w:r>
        <w:rPr>
          <w:b/>
          <w:i/>
        </w:rPr>
        <w:t>крутой</w:t>
      </w:r>
      <w:r>
        <w:t xml:space="preserve"> вираж, влетает в окно спальной.</w:t>
      </w:r>
      <w:r>
        <w:t xml:space="preserve"> [В. В. Маяковский. Вечер  («Звонок. / — Алло! / Не разбираю имя я…») [Летающий пролетарий, 25] (1925) (3f0a2ed7a671c9ff131df259138ce51b:78:4)]</w:t>
        <w:br/>
      </w:r>
    </w:p>
    <w:p>
      <w:pPr>
        <w:pStyle w:val="ListNumber"/>
      </w:pPr>
      <w:r>
        <w:t xml:space="preserve">От быстроты засвистевши аж, </w:t>
      </w:r>
      <w:r>
        <w:rPr>
          <w:b/>
          <w:i/>
        </w:rPr>
        <w:t>прямо</w:t>
      </w:r>
      <w:r>
        <w:t xml:space="preserve"> с суматохи бальной гражданин, завернув </w:t>
      </w:r>
      <w:r>
        <w:rPr>
          <w:b/>
          <w:i/>
        </w:rPr>
        <w:t>крутой</w:t>
      </w:r>
      <w:r>
        <w:t xml:space="preserve"> вираж, влетает в окно спальной.</w:t>
      </w:r>
      <w:r>
        <w:t xml:space="preserve"> [В. В. Маяковский. Вечер  («Звонок. / — Алло! / Не разбираю имя я…») [Летающий пролетарий, 25] (1925) (3f0a2ed7a671c9ff131df259138ce51b:78:10)]</w:t>
        <w:br/>
      </w:r>
    </w:p>
    <w:p>
      <w:r>
        <w:t>В. В. Маяковский. Вот для чего мужику самолет  («Город — / летает. / Ушел в поднебесье…») (1925)</w:t>
      </w:r>
    </w:p>
    <w:p>
      <w:pPr>
        <w:pStyle w:val="ListNumber"/>
      </w:pPr>
      <w:r>
        <w:t xml:space="preserve">Мужик запрягает </w:t>
      </w:r>
      <w:r>
        <w:rPr>
          <w:b/>
          <w:i/>
        </w:rPr>
        <w:t>гнедого</w:t>
      </w:r>
      <w:r>
        <w:t xml:space="preserve"> мерина, едет искать жилье землемерино.</w:t>
      </w:r>
      <w:r>
        <w:t xml:space="preserve"> [В. В. Маяковский. Вот для чего мужику самолет  («Город — / летает. / Ушел в поднебесье…») (1925) (e2f6adc251fa4baee85b21b1c11fe448:29:2)]</w:t>
        <w:br/>
      </w:r>
    </w:p>
    <w:p>
      <w:pPr>
        <w:pStyle w:val="ListNumber"/>
      </w:pPr>
      <w:r>
        <w:t xml:space="preserve">Увидел, рассыпал </w:t>
      </w:r>
      <w:r>
        <w:rPr>
          <w:b/>
          <w:i/>
        </w:rPr>
        <w:t>ядовитый</w:t>
      </w:r>
      <w:r>
        <w:t xml:space="preserve"> порошок, хлебам не вредящий ни крошки.</w:t>
      </w:r>
      <w:r>
        <w:t xml:space="preserve"> [В. В. Маяковский. Вот для чего мужику самолет  («Город — / летает. / Ушел в поднебесье…») (1925) (e2f6adc251fa4baee85b21b1c11fe448:56:2)]</w:t>
        <w:br/>
      </w:r>
    </w:p>
    <w:p>
      <w:pPr>
        <w:pStyle w:val="ListNumber"/>
      </w:pPr>
      <w:r>
        <w:t xml:space="preserve">Летчик взлетел и в </w:t>
      </w:r>
      <w:r>
        <w:rPr>
          <w:b/>
          <w:i/>
        </w:rPr>
        <w:t>зеленой</w:t>
      </w:r>
      <w:r>
        <w:t xml:space="preserve"> гуще видит, где реже огонь, где гуще.</w:t>
      </w:r>
      <w:r>
        <w:t xml:space="preserve"> [В. В. Маяковский. Вот для чего мужику самолет  («Город — / летает. / Ушел в поднебесье…») (1925) (e2f6adc251fa4baee85b21b1c11fe448:63:4)]</w:t>
        <w:br/>
      </w:r>
    </w:p>
    <w:p>
      <w:pPr>
        <w:pStyle w:val="ListNumber"/>
      </w:pPr>
      <w:r>
        <w:t xml:space="preserve">Сообща.  Попробуй, стань другом </w:t>
      </w:r>
      <w:r>
        <w:rPr>
          <w:b/>
          <w:i/>
        </w:rPr>
        <w:t>Красного</w:t>
      </w:r>
      <w:r>
        <w:t xml:space="preserve"> воздушного флота. Полтина к полтине, силу множа, возьмитесь, разом насев.</w:t>
      </w:r>
      <w:r>
        <w:t xml:space="preserve"> [В. В. Маяковский. Вот для чего мужику самолет  («Город — / летает. / Ушел в поднебесье…») (1925) (e2f6adc251fa4baee85b21b1c11fe448:78:3)]</w:t>
        <w:br/>
      </w:r>
    </w:p>
    <w:p>
      <w:r>
        <w:t>В. В. Маяковский. Вызов  («Горы злобы / аж ноги гнут…») (1925)</w:t>
      </w:r>
    </w:p>
    <w:p>
      <w:pPr>
        <w:pStyle w:val="ListNumber"/>
      </w:pPr>
      <w:r>
        <w:t>Пьем, плюя на ваш прогибишен, ежедневную «</w:t>
      </w:r>
      <w:r>
        <w:rPr>
          <w:b/>
          <w:i/>
        </w:rPr>
        <w:t>Белую</w:t>
      </w:r>
      <w:r>
        <w:t xml:space="preserve"> лошадь».</w:t>
      </w:r>
      <w:r>
        <w:t xml:space="preserve"> [В. В. Маяковский. Вызов  («Горы злобы / аж ноги гнут…») (1925) (1da4c86611212be09ffd42b267cdfb0d:23:6)]</w:t>
        <w:br/>
      </w:r>
    </w:p>
    <w:p>
      <w:r>
        <w:t>В. В. Маяковский. Гнут  («Командав нахмурился. / Кажется — крышка!..») [Летающий пролетарий, 13] (1925)</w:t>
      </w:r>
    </w:p>
    <w:p>
      <w:pPr>
        <w:pStyle w:val="ListNumber"/>
      </w:pPr>
      <w:r>
        <w:t xml:space="preserve">Вспыхивали в </w:t>
      </w:r>
      <w:r>
        <w:rPr>
          <w:b/>
          <w:i/>
        </w:rPr>
        <w:t>черных</w:t>
      </w:r>
      <w:r>
        <w:t xml:space="preserve"> рамках известия неизбежной ясности.</w:t>
      </w:r>
      <w:r>
        <w:t xml:space="preserve"> [В. В. Маяковский. Гнут  («Командав нахмурился. / Кажется — крышка!..») [Летающий пролетарий, 13] (1925) (f0cfdbb4bcd684b295b6288e0cd95fbd:16:2)]</w:t>
        <w:br/>
      </w:r>
    </w:p>
    <w:p>
      <w:pPr>
        <w:pStyle w:val="ListNumber"/>
      </w:pPr>
      <w:r>
        <w:t xml:space="preserve">Скрежещущие звуки корежили и </w:t>
      </w:r>
      <w:r>
        <w:rPr>
          <w:b/>
          <w:i/>
        </w:rPr>
        <w:t>спокойное</w:t>
      </w:r>
      <w:r>
        <w:t xml:space="preserve"> лицо, ― это завинчивала люки Москва подвальных жильцов.</w:t>
      </w:r>
      <w:r>
        <w:t xml:space="preserve"> [В. В. Маяковский. Гнут  («Командав нахмурился. / Кажется — крышка!..») [Летающий пролетарий, 13] (1925) (f0cfdbb4bcd684b295b6288e0cd95fbd:18:4)]</w:t>
        <w:br/>
      </w:r>
    </w:p>
    <w:p>
      <w:r>
        <w:t>В. В. Маяковский. Гуляем  («Вот Ваня / с няней…») (1925)</w:t>
      </w:r>
    </w:p>
    <w:p>
      <w:pPr>
        <w:pStyle w:val="ListNumber"/>
      </w:pPr>
      <w:r>
        <w:t xml:space="preserve">Собака бывает разная. Эта собака нехорошая, </w:t>
      </w:r>
      <w:r>
        <w:rPr>
          <w:b/>
          <w:i/>
        </w:rPr>
        <w:t>грязная</w:t>
      </w:r>
      <w:r>
        <w:t>. Это ― церковь, божий храм, сюда старухи приходят по утрам.</w:t>
      </w:r>
      <w:r>
        <w:t xml:space="preserve"> [В. В. Маяковский. Гуляем  («Вот Ваня / с няней…») (1925) (913250517dd4d149e4759b19b81b6b7a:19:3)]</w:t>
        <w:br/>
      </w:r>
    </w:p>
    <w:p>
      <w:pPr>
        <w:pStyle w:val="ListNumber"/>
      </w:pPr>
      <w:r>
        <w:t xml:space="preserve">Ничего не делая, сидит, от пудры </w:t>
      </w:r>
      <w:r>
        <w:rPr>
          <w:b/>
          <w:i/>
        </w:rPr>
        <w:t>белая</w:t>
      </w:r>
      <w:r>
        <w:t>.</w:t>
      </w:r>
      <w:r>
        <w:t xml:space="preserve"> [В. В. Маяковский. Гуляем  («Вот Ваня / с няней…») (1925) (913250517dd4d149e4759b19b81b6b7a:40:6)]</w:t>
        <w:br/>
      </w:r>
    </w:p>
    <w:p>
      <w:r>
        <w:t>В. В. Маяковский. Даешь мотор!  («Тяп да ляп — / не выйдет корабль…») (1925)</w:t>
      </w:r>
    </w:p>
    <w:p>
      <w:pPr>
        <w:pStyle w:val="ListNumber"/>
      </w:pPr>
      <w:r>
        <w:t xml:space="preserve">Русский часто любит «жить на авось» ― дескать, вывезет </w:t>
      </w:r>
      <w:r>
        <w:rPr>
          <w:b/>
          <w:i/>
        </w:rPr>
        <w:t>кривая</w:t>
      </w:r>
      <w:r>
        <w:t>.</w:t>
      </w:r>
      <w:r>
        <w:t xml:space="preserve"> [В. В. Маяковский. Даешь мотор!  («Тяп да ляп — / не выйдет корабль…») (1925) (a4dc88c43530ddc261952321159520cb:37:8)]</w:t>
        <w:br/>
      </w:r>
    </w:p>
    <w:p>
      <w:r>
        <w:t>В. В. Маяковский. Два мая  («Сегодня / забыты / нагайки полиции…») (1925)</w:t>
      </w:r>
    </w:p>
    <w:p>
      <w:pPr>
        <w:pStyle w:val="ListNumber"/>
      </w:pPr>
      <w:r>
        <w:t xml:space="preserve">Их бог, как и раньше, жирен с лица. С хвостом </w:t>
      </w:r>
      <w:r>
        <w:rPr>
          <w:b/>
          <w:i/>
        </w:rPr>
        <w:t>золотым</w:t>
      </w:r>
      <w:r>
        <w:t>, в копытах тельца. Сидит расфранчен и наодеколонен.</w:t>
      </w:r>
      <w:r>
        <w:t xml:space="preserve"> [В. В. Маяковский. Два мая  («Сегодня / забыты / нагайки полиции…») (1925) (0755090f5281e4ab895d1778cb2761f4:8:2)]</w:t>
        <w:br/>
      </w:r>
    </w:p>
    <w:p>
      <w:pPr>
        <w:pStyle w:val="ListNumber"/>
      </w:pPr>
      <w:r>
        <w:t xml:space="preserve">И вот начинается </w:t>
      </w:r>
      <w:r>
        <w:rPr>
          <w:b/>
          <w:i/>
        </w:rPr>
        <w:t>красный</w:t>
      </w:r>
      <w:r>
        <w:t xml:space="preserve"> парад, по тысячам стройно скользят и парят.</w:t>
      </w:r>
      <w:r>
        <w:t xml:space="preserve"> [В. В. Маяковский. Два мая  («Сегодня / забыты / нагайки полиции…») (1925) (0755090f5281e4ab895d1778cb2761f4:29:3)]</w:t>
        <w:br/>
      </w:r>
    </w:p>
    <w:p>
      <w:pPr>
        <w:pStyle w:val="ListNumber"/>
      </w:pPr>
      <w:r>
        <w:t xml:space="preserve">Пустили по небу красящий газ ― и небо флагом </w:t>
      </w:r>
      <w:r>
        <w:rPr>
          <w:b/>
          <w:i/>
        </w:rPr>
        <w:t>красное</w:t>
      </w:r>
      <w:r>
        <w:t xml:space="preserve"> враз.</w:t>
      </w:r>
      <w:r>
        <w:t xml:space="preserve"> [В. В. Маяковский. Два мая  («Сегодня / забыты / нагайки полиции…») (1925) (0755090f5281e4ab895d1778cb2761f4:30:8)]</w:t>
        <w:br/>
      </w:r>
    </w:p>
    <w:p>
      <w:r>
        <w:t>В. В. Маяковский. Игра  («Через час — / дома. / Отдых. / Смена…») [Летающий пролетарий, 24] (1925)</w:t>
      </w:r>
    </w:p>
    <w:p>
      <w:pPr>
        <w:pStyle w:val="ListNumber"/>
      </w:pPr>
      <w:r>
        <w:t xml:space="preserve">И старики повылезли, забыв апатию. </w:t>
      </w:r>
      <w:r>
        <w:rPr>
          <w:b/>
          <w:i/>
        </w:rPr>
        <w:t>Красные</w:t>
      </w:r>
      <w:r>
        <w:t xml:space="preserve"> ― на </w:t>
      </w:r>
      <w:r>
        <w:rPr>
          <w:b/>
          <w:i/>
        </w:rPr>
        <w:t>желтых</w:t>
      </w:r>
      <w:r>
        <w:t>.  Партия ― на партию.</w:t>
      </w:r>
      <w:r>
        <w:t xml:space="preserve"> [В. В. Маяковский. Игра  («Через час — / дома. / Отдых. / Смена…») [Летающий пролетарий, 24] (1925) (64c71a99102fcfddc4e87d60284d1a99:9:0)]</w:t>
        <w:br/>
      </w:r>
    </w:p>
    <w:p>
      <w:pPr>
        <w:pStyle w:val="ListNumber"/>
      </w:pPr>
      <w:r>
        <w:t xml:space="preserve">И старики повылезли, забыв апатию. </w:t>
      </w:r>
      <w:r>
        <w:rPr>
          <w:b/>
          <w:i/>
        </w:rPr>
        <w:t>Красные</w:t>
      </w:r>
      <w:r>
        <w:t xml:space="preserve"> ― на </w:t>
      </w:r>
      <w:r>
        <w:rPr>
          <w:b/>
          <w:i/>
        </w:rPr>
        <w:t>желтых</w:t>
      </w:r>
      <w:r>
        <w:t>.  Партия ― на партию.</w:t>
      </w:r>
      <w:r>
        <w:t xml:space="preserve"> [В. В. Маяковский. Игра  («Через час — / дома. / Отдых. / Смена…») [Летающий пролетарий, 24] (1925) (64c71a99102fcfddc4e87d60284d1a99:9:2)]</w:t>
        <w:br/>
      </w:r>
    </w:p>
    <w:p>
      <w:pPr>
        <w:pStyle w:val="ListNumber"/>
      </w:pPr>
      <w:r>
        <w:t xml:space="preserve">Нажимает.  Стол </w:t>
      </w:r>
      <w:r>
        <w:rPr>
          <w:b/>
          <w:i/>
        </w:rPr>
        <w:t>чайный</w:t>
      </w:r>
      <w:r>
        <w:t>. Сын рассказывает: ― Сегодня случайно крыло поломал.</w:t>
      </w:r>
      <w:r>
        <w:t xml:space="preserve"> [В. В. Маяковский. Игра  («Через час — / дома. / Отдых. / Смена…») [Летающий пролетарий, 24] (1925) (64c71a99102fcfddc4e87d60284d1a99:29:1)]</w:t>
        <w:br/>
      </w:r>
    </w:p>
    <w:p>
      <w:r>
        <w:t>В. В. Маяковский. Испания  («Ты — я думал — / райский сад…») (1925)</w:t>
      </w:r>
    </w:p>
    <w:p>
      <w:pPr>
        <w:pStyle w:val="ListNumber"/>
      </w:pPr>
      <w:r>
        <w:t xml:space="preserve">Щеки в шаль орамив, сотня с лишним сеньорит машет веерами. От медуз воде </w:t>
      </w:r>
      <w:r>
        <w:rPr>
          <w:b/>
          <w:i/>
        </w:rPr>
        <w:t>синё</w:t>
      </w:r>
      <w:r>
        <w:t>. Глуби― вёрсты мера.</w:t>
      </w:r>
      <w:r>
        <w:t xml:space="preserve"> [В. В. Маяковский. Испания  («Ты — я думал — / райский сад…») (1925) (5025b2216669b56f27a3dce7361ac468:10:3)]</w:t>
        <w:br/>
      </w:r>
    </w:p>
    <w:p>
      <w:r>
        <w:t>В. В. Маяковский. Красная зависть  («Я / еще / не лыс / и не шамкаю…») (1925)</w:t>
      </w:r>
    </w:p>
    <w:p>
      <w:pPr>
        <w:pStyle w:val="ListNumber"/>
      </w:pPr>
      <w:r/>
      <w:r>
        <w:rPr>
          <w:b/>
          <w:i/>
        </w:rPr>
        <w:t>КРАСНАЯ</w:t>
      </w:r>
      <w:r>
        <w:t xml:space="preserve"> ЗАВИСТЬ Я еще не лыс и не шамкаю, все же дядя рослый с виду я.</w:t>
      </w:r>
      <w:r>
        <w:t xml:space="preserve"> [В. В. Маяковский. Красная зависть  («Я / еще / не лыс / и не шамкаю…») (1925) (ce46277ad34ee30bcf845618b22046ab:0:0)]</w:t>
        <w:br/>
      </w:r>
    </w:p>
    <w:p>
      <w:r>
        <w:t>В. В. Маяковский. Май  («Помню / старое / 1-ое Мая…») (1925)</w:t>
      </w:r>
    </w:p>
    <w:p>
      <w:pPr>
        <w:pStyle w:val="ListNumber"/>
      </w:pPr>
      <w:r>
        <w:t xml:space="preserve">Рванув из-за пазухи </w:t>
      </w:r>
      <w:r>
        <w:rPr>
          <w:b/>
          <w:i/>
        </w:rPr>
        <w:t>красное</w:t>
      </w:r>
      <w:r>
        <w:t xml:space="preserve"> знамя, шли и горсточкой блузы за нами.</w:t>
      </w:r>
      <w:r>
        <w:t xml:space="preserve"> [В. В. Маяковский. Май  («Помню / старое / 1-ое Мая…») (1925) (b4b6cbdea7c0206061c8b096d826e148:9:3)]</w:t>
        <w:br/>
      </w:r>
    </w:p>
    <w:p>
      <w:pPr>
        <w:pStyle w:val="ListNumber"/>
      </w:pPr>
      <w:r>
        <w:t xml:space="preserve">Настанет― пришедших не счесть поимённо ― мильонами </w:t>
      </w:r>
      <w:r>
        <w:rPr>
          <w:b/>
          <w:i/>
        </w:rPr>
        <w:t>красные</w:t>
      </w:r>
      <w:r>
        <w:t xml:space="preserve"> встанут знамёна!</w:t>
      </w:r>
      <w:r>
        <w:t xml:space="preserve"> [В. В. Маяковский. Май  («Помню / старое / 1-ое Мая…») (1925) (b4b6cbdea7c0206061c8b096d826e148:17:6)]</w:t>
        <w:br/>
      </w:r>
    </w:p>
    <w:p>
      <w:r>
        <w:t>В. В. Маяковский. Нападение  («Начальник / спокойно / передвигает кожаный…») [Летающий пролетарий, 11] (1925)</w:t>
      </w:r>
    </w:p>
    <w:p>
      <w:pPr>
        <w:pStyle w:val="ListNumber"/>
      </w:pPr>
      <w:r>
        <w:t xml:space="preserve">Начальник </w:t>
      </w:r>
      <w:r>
        <w:rPr>
          <w:b/>
          <w:i/>
        </w:rPr>
        <w:t>спокойно</w:t>
      </w:r>
      <w:r>
        <w:t xml:space="preserve"> передвигает кожаный на два валика намотанный план.</w:t>
      </w:r>
      <w:r>
        <w:t xml:space="preserve"> [В. В. Маяковский. Нападение  («Начальник / спокойно / передвигает кожаный…») [Летающий пролетарий, 11] (1925) (9f243ac176974e5c0ec9fa8e4b3fb6c6:1:1)]</w:t>
        <w:br/>
      </w:r>
    </w:p>
    <w:p>
      <w:pPr>
        <w:pStyle w:val="ListNumber"/>
      </w:pPr>
      <w:r>
        <w:t xml:space="preserve">Все </w:t>
      </w:r>
      <w:r>
        <w:rPr>
          <w:b/>
          <w:i/>
        </w:rPr>
        <w:t>спокойно</w:t>
      </w:r>
      <w:r>
        <w:t>.  И вдруг― как подкошенный, камнем― аэроплан.</w:t>
      </w:r>
      <w:r>
        <w:t xml:space="preserve"> [В. В. Маяковский. Нападение  («Начальник / спокойно / передвигает кожаный…») [Летающий пролетарий, 11] (1925) (9f243ac176974e5c0ec9fa8e4b3fb6c6:2:1)]</w:t>
        <w:br/>
      </w:r>
    </w:p>
    <w:p>
      <w:pPr>
        <w:pStyle w:val="ListNumber"/>
      </w:pPr>
      <w:r>
        <w:t xml:space="preserve">На правом крыле встает три «К» [ка], три </w:t>
      </w:r>
      <w:r>
        <w:rPr>
          <w:b/>
          <w:i/>
        </w:rPr>
        <w:t>черных</w:t>
      </w:r>
      <w:r>
        <w:t xml:space="preserve"> «К» [ка]― Ку-клукс-клана.</w:t>
      </w:r>
      <w:r>
        <w:t xml:space="preserve"> [В. В. Маяковский. Нападение  («Начальник / спокойно / передвигает кожаный…») [Летающий пролетарий, 11] (1925) (9f243ac176974e5c0ec9fa8e4b3fb6c6:10:8)]</w:t>
        <w:br/>
      </w:r>
    </w:p>
    <w:p>
      <w:r>
        <w:t>В. В. Маяковский. Начало  («Сначала / разведчики / размахнулись полукругом…») [Летающий пролетарий, 9] (1925)</w:t>
      </w:r>
    </w:p>
    <w:p>
      <w:pPr>
        <w:pStyle w:val="ListNumber"/>
      </w:pPr>
      <w:r>
        <w:t xml:space="preserve">Когда повороты были </w:t>
      </w:r>
      <w:r>
        <w:rPr>
          <w:b/>
          <w:i/>
        </w:rPr>
        <w:t>резки́</w:t>
      </w:r>
      <w:r>
        <w:t>, ― на тысячи ладов и ладков ревели сонмы окружающих мастерских свистоголосием сирен и гудков.</w:t>
      </w:r>
      <w:r>
        <w:t xml:space="preserve"> [В. В. Маяковский. Начало  («Сначала / разведчики / размахнулись полукругом…») [Летающий пролетарий, 9] (1925) (1a07b98724c8ff52ae70560fc6ae60eb:6:3)]</w:t>
        <w:br/>
      </w:r>
    </w:p>
    <w:p>
      <w:pPr>
        <w:pStyle w:val="ListNumber"/>
      </w:pPr>
      <w:r>
        <w:t xml:space="preserve">За ними вслед пошли обозы, маскированные каким-то цветом </w:t>
      </w:r>
      <w:r>
        <w:rPr>
          <w:b/>
          <w:i/>
        </w:rPr>
        <w:t>седым</w:t>
      </w:r>
      <w:r>
        <w:t>.</w:t>
      </w:r>
      <w:r>
        <w:t xml:space="preserve"> [В. В. Маяковский. Начало  («Сначала / разведчики / размахнулись полукругом…») [Летающий пролетарий, 9] (1925) (1a07b98724c8ff52ae70560fc6ae60eb:7:8)]</w:t>
        <w:br/>
      </w:r>
    </w:p>
    <w:p>
      <w:r>
        <w:t>В. В. Маяковский. Небоскреб в разрезе  («Возьми / разбольшущий / дом в Нью-Йорке…») (1925)</w:t>
      </w:r>
    </w:p>
    <w:p>
      <w:pPr>
        <w:pStyle w:val="ListNumber"/>
      </w:pPr>
      <w:r>
        <w:t xml:space="preserve">В </w:t>
      </w:r>
      <w:r>
        <w:rPr>
          <w:b/>
          <w:i/>
        </w:rPr>
        <w:t>сером</w:t>
      </w:r>
      <w:r>
        <w:t xml:space="preserve"> герои кино, полисмены, лягут собаками за чужое добро.</w:t>
      </w:r>
      <w:r>
        <w:t xml:space="preserve"> [В. В. Маяковский. Небоскреб в разрезе  («Возьми / разбольшущий / дом в Нью-Йорке…») (1925) (726e43b9bd80bb873bd019fb42cb56cd:4:1)]</w:t>
        <w:br/>
      </w:r>
    </w:p>
    <w:p>
      <w:pPr>
        <w:pStyle w:val="ListNumber"/>
      </w:pPr>
      <w:r>
        <w:t xml:space="preserve">Чтоб мир не забыл, хозяин который, на вывесках </w:t>
      </w:r>
      <w:r>
        <w:rPr>
          <w:b/>
          <w:i/>
        </w:rPr>
        <w:t>золотом</w:t>
      </w:r>
      <w:r>
        <w:t xml:space="preserve"> «Вильям Шпрот».</w:t>
      </w:r>
      <w:r>
        <w:t xml:space="preserve"> [В. В. Маяковский. Небоскреб в разрезе  («Возьми / разбольшущий / дом в Нью-Йорке…») (1925) (726e43b9bd80bb873bd019fb42cb56cd:7:8)]</w:t>
        <w:br/>
      </w:r>
    </w:p>
    <w:p>
      <w:r>
        <w:t>В. В. Маяковский. О. Д. В. Ф.  («Не понимаю я…») (1925)</w:t>
      </w:r>
    </w:p>
    <w:p>
      <w:pPr>
        <w:pStyle w:val="ListNumber"/>
      </w:pPr>
      <w:r>
        <w:t xml:space="preserve">Д. [дэ] В. [вэ] Ф. [эф] Если солнце </w:t>
      </w:r>
      <w:r>
        <w:rPr>
          <w:b/>
          <w:i/>
        </w:rPr>
        <w:t>огненным</w:t>
      </w:r>
      <w:r>
        <w:t xml:space="preserve"> глазом выжигает крестьянский посев ― кто заставит тучи раздождиться наземь?</w:t>
      </w:r>
      <w:r>
        <w:t xml:space="preserve"> [В. В. Маяковский. О. Д. В. Ф.  («Не понимаю я…») (1925) (1682b0aa4ec34b8a5c5efeab195bf2cb:28:8)]</w:t>
        <w:br/>
      </w:r>
    </w:p>
    <w:p>
      <w:r>
        <w:t>В. В. Маяковский. Поход  («Летели…») [Летающий пролетарий, 10] (1925)</w:t>
      </w:r>
    </w:p>
    <w:p>
      <w:pPr>
        <w:pStyle w:val="ListNumber"/>
      </w:pPr>
      <w:r>
        <w:t xml:space="preserve">И тотчас все остальные заторопились в воду уйти, сомкнувши брони </w:t>
      </w:r>
      <w:r>
        <w:rPr>
          <w:b/>
          <w:i/>
        </w:rPr>
        <w:t>стальные</w:t>
      </w:r>
      <w:r>
        <w:t>.</w:t>
      </w:r>
      <w:r>
        <w:t xml:space="preserve"> [В. В. Маяковский. Поход  («Летели…») [Летающий пролетарий, 10] (1925) (6c067964e82140368137ab49f9058d3f:16:10)]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